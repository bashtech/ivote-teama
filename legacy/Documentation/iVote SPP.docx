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YSpec="top"/>
        <w:tblW w:w="0" w:type="auto"/>
        <w:tblLook w:val="04A0" w:firstRow="1" w:lastRow="0" w:firstColumn="1" w:lastColumn="0" w:noHBand="0" w:noVBand="1"/>
      </w:tblPr>
      <w:tblGrid>
        <w:gridCol w:w="1166"/>
        <w:gridCol w:w="2264"/>
      </w:tblGrid>
      <w:tr w:rsidR="00A34232" w:rsidTr="00A34232">
        <w:trPr>
          <w:trHeight w:val="1751"/>
        </w:trPr>
        <w:tc>
          <w:tcPr>
            <w:tcW w:w="1166" w:type="dxa"/>
            <w:tcBorders>
              <w:right w:val="single" w:sz="4" w:space="0" w:color="FFFFFF" w:themeColor="background1"/>
            </w:tcBorders>
            <w:shd w:val="clear" w:color="auto" w:fill="761E28" w:themeFill="accent2" w:themeFillShade="BF"/>
          </w:tcPr>
          <w:p w:rsidR="00A34232" w:rsidRDefault="00A34232"/>
        </w:tc>
        <w:sdt>
          <w:sdt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alias w:val="Year"/>
            <w:id w:val="15676118"/>
            <w:placeholder>
              <w:docPart w:val="2B9EB5EF410545A3BD2821598C1973F4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1-12-08T00:00:00Z">
              <w:dateFormat w:val="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041" w:type="dxa"/>
                <w:tcBorders>
                  <w:left w:val="single" w:sz="4" w:space="0" w:color="FFFFFF" w:themeColor="background1"/>
                </w:tcBorders>
                <w:shd w:val="clear" w:color="auto" w:fill="761E28" w:themeFill="accent2" w:themeFillShade="BF"/>
                <w:vAlign w:val="bottom"/>
              </w:tcPr>
              <w:p w:rsidR="00A34232" w:rsidRDefault="00A34232" w:rsidP="00A34232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sz w:val="72"/>
                    <w:szCs w:val="72"/>
                  </w:rPr>
                  <w:t>2011</w:t>
                </w:r>
              </w:p>
            </w:tc>
          </w:sdtContent>
        </w:sdt>
      </w:tr>
      <w:tr w:rsidR="00A34232" w:rsidTr="00A34232">
        <w:trPr>
          <w:trHeight w:val="3502"/>
        </w:trPr>
        <w:tc>
          <w:tcPr>
            <w:tcW w:w="1166" w:type="dxa"/>
            <w:tcBorders>
              <w:right w:val="single" w:sz="4" w:space="0" w:color="000000" w:themeColor="text1"/>
            </w:tcBorders>
          </w:tcPr>
          <w:p w:rsidR="00A34232" w:rsidRDefault="00A34232"/>
        </w:tc>
        <w:tc>
          <w:tcPr>
            <w:tcW w:w="2041" w:type="dxa"/>
            <w:tcBorders>
              <w:left w:val="single" w:sz="4" w:space="0" w:color="000000" w:themeColor="text1"/>
            </w:tcBorders>
            <w:vAlign w:val="center"/>
          </w:tcPr>
          <w:sdt>
            <w:sdtPr>
              <w:rPr>
                <w:color w:val="14415C" w:themeColor="accent3" w:themeShade="BF"/>
              </w:rPr>
              <w:alias w:val="Company"/>
              <w:id w:val="15676123"/>
              <w:placeholder>
                <w:docPart w:val="41CD463C79DB4AEAA83717F9E3E5CA7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A34232" w:rsidRDefault="00A34232">
                <w:pPr>
                  <w:pStyle w:val="NoSpacing"/>
                  <w:rPr>
                    <w:color w:val="14415C" w:themeColor="accent3" w:themeShade="BF"/>
                  </w:rPr>
                </w:pPr>
                <w:r>
                  <w:t>APSCUF-KU</w:t>
                </w:r>
              </w:p>
            </w:sdtContent>
          </w:sdt>
          <w:p w:rsidR="00A34232" w:rsidRDefault="00A34232">
            <w:pPr>
              <w:pStyle w:val="NoSpacing"/>
              <w:rPr>
                <w:color w:val="14415C" w:themeColor="accent3" w:themeShade="BF"/>
              </w:rPr>
            </w:pPr>
          </w:p>
          <w:sdt>
            <w:sdtPr>
              <w:rPr>
                <w:color w:val="14415C" w:themeColor="accent3" w:themeShade="BF"/>
              </w:rPr>
              <w:alias w:val="Author"/>
              <w:id w:val="15676130"/>
              <w:placeholder>
                <w:docPart w:val="3240759757474591995E048119D12602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A34232" w:rsidRDefault="003C08EF">
                <w:pPr>
                  <w:pStyle w:val="NoSpacing"/>
                  <w:rPr>
                    <w:color w:val="14415C" w:themeColor="accent3" w:themeShade="BF"/>
                  </w:rPr>
                </w:pPr>
                <w:r>
                  <w:rPr>
                    <w:color w:val="14415C" w:themeColor="accent3" w:themeShade="BF"/>
                  </w:rPr>
                  <w:t xml:space="preserve">Kenneth </w:t>
                </w:r>
                <w:proofErr w:type="spellStart"/>
                <w:r>
                  <w:rPr>
                    <w:color w:val="14415C" w:themeColor="accent3" w:themeShade="BF"/>
                  </w:rPr>
                  <w:t>Rohlfing</w:t>
                </w:r>
                <w:proofErr w:type="spellEnd"/>
                <w:r>
                  <w:rPr>
                    <w:color w:val="14415C" w:themeColor="accent3" w:themeShade="BF"/>
                  </w:rPr>
                  <w:t xml:space="preserve"> James </w:t>
                </w:r>
                <w:proofErr w:type="spellStart"/>
                <w:r>
                  <w:rPr>
                    <w:color w:val="14415C" w:themeColor="accent3" w:themeShade="BF"/>
                  </w:rPr>
                  <w:t>Fody</w:t>
                </w:r>
                <w:proofErr w:type="spellEnd"/>
                <w:r>
                  <w:rPr>
                    <w:color w:val="14415C" w:themeColor="accent3" w:themeShade="BF"/>
                  </w:rPr>
                  <w:t xml:space="preserve">    </w:t>
                </w:r>
              </w:p>
            </w:sdtContent>
          </w:sdt>
          <w:p w:rsidR="00A34232" w:rsidRDefault="00A34232">
            <w:pPr>
              <w:pStyle w:val="NoSpacing"/>
              <w:rPr>
                <w:color w:val="14415C" w:themeColor="accent3" w:themeShade="BF"/>
              </w:rPr>
            </w:pPr>
          </w:p>
        </w:tc>
      </w:tr>
    </w:tbl>
    <w:p w:rsidR="00A34232" w:rsidRDefault="00A34232"/>
    <w:p w:rsidR="00A34232" w:rsidRDefault="00A34232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A34232">
        <w:tc>
          <w:tcPr>
            <w:tcW w:w="0" w:type="auto"/>
          </w:tcPr>
          <w:p w:rsidR="00A34232" w:rsidRDefault="00A34232" w:rsidP="00A34232">
            <w:pPr>
              <w:pStyle w:val="NoSpacing"/>
              <w:rPr>
                <w:b/>
                <w:bCs/>
                <w:caps/>
                <w:sz w:val="72"/>
                <w:szCs w:val="72"/>
              </w:rPr>
            </w:pPr>
            <w:r>
              <w:rPr>
                <w:b/>
                <w:bCs/>
                <w:caps/>
                <w:color w:val="14415C" w:themeColor="accent3" w:themeShade="BF"/>
                <w:sz w:val="72"/>
                <w:szCs w:val="72"/>
              </w:rPr>
              <w:t>[</w:t>
            </w:r>
            <w:sdt>
              <w:sdtPr>
                <w:rPr>
                  <w:b/>
                  <w:bCs/>
                  <w:caps/>
                  <w:sz w:val="56"/>
                  <w:szCs w:val="56"/>
                </w:rPr>
                <w:alias w:val="Title"/>
                <w:id w:val="15676137"/>
                <w:placeholder>
                  <w:docPart w:val="722B6EC1ED284902B2153B3BCEF0C9C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914F38" w:rsidRPr="00E41AEF">
                  <w:rPr>
                    <w:b/>
                    <w:bCs/>
                    <w:caps/>
                    <w:sz w:val="56"/>
                    <w:szCs w:val="56"/>
                  </w:rPr>
                  <w:t>So</w:t>
                </w:r>
                <w:r w:rsidRPr="00E41AEF">
                  <w:rPr>
                    <w:b/>
                    <w:bCs/>
                    <w:caps/>
                    <w:sz w:val="56"/>
                    <w:szCs w:val="56"/>
                  </w:rPr>
                  <w:t>ftware Project Plan</w:t>
                </w:r>
              </w:sdtContent>
            </w:sdt>
            <w:r>
              <w:rPr>
                <w:b/>
                <w:bCs/>
                <w:caps/>
                <w:color w:val="14415C" w:themeColor="accent3" w:themeShade="BF"/>
                <w:sz w:val="72"/>
                <w:szCs w:val="72"/>
              </w:rPr>
              <w:t>]</w:t>
            </w:r>
          </w:p>
        </w:tc>
      </w:tr>
      <w:tr w:rsidR="00A34232">
        <w:tc>
          <w:tcPr>
            <w:tcW w:w="0" w:type="auto"/>
          </w:tcPr>
          <w:p w:rsidR="00A34232" w:rsidRDefault="00A34232" w:rsidP="00A34232">
            <w:pPr>
              <w:pStyle w:val="NoSpacing"/>
              <w:rPr>
                <w:color w:val="7F7F7F" w:themeColor="background1" w:themeShade="7F"/>
              </w:rPr>
            </w:pPr>
          </w:p>
        </w:tc>
      </w:tr>
    </w:tbl>
    <w:p w:rsidR="00A34232" w:rsidRDefault="00A34232"/>
    <w:p w:rsidR="00A77B3E" w:rsidRDefault="00A34232" w:rsidP="00A34232">
      <w:pPr>
        <w:pStyle w:val="Heading1"/>
      </w:pPr>
      <w:bookmarkStart w:id="0" w:name="_GoBack"/>
      <w:bookmarkEnd w:id="0"/>
      <w:r>
        <w:br w:type="page"/>
      </w:r>
      <w:bookmarkStart w:id="1" w:name="_Toc311136614"/>
      <w:r>
        <w:lastRenderedPageBreak/>
        <w:t>Table of Contents</w:t>
      </w:r>
      <w:bookmarkEnd w:id="1"/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</w:rPr>
        <w:id w:val="3610875"/>
        <w:docPartObj>
          <w:docPartGallery w:val="Table of Contents"/>
          <w:docPartUnique/>
        </w:docPartObj>
      </w:sdtPr>
      <w:sdtContent>
        <w:p w:rsidR="001D0013" w:rsidRDefault="001D0013">
          <w:pPr>
            <w:pStyle w:val="TOCHeading"/>
          </w:pPr>
        </w:p>
        <w:p w:rsidR="00E83694" w:rsidRDefault="00950A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1D0013">
            <w:instrText xml:space="preserve"> TOC \o "1-3" \h \z \u </w:instrText>
          </w:r>
          <w:r>
            <w:fldChar w:fldCharType="separate"/>
          </w:r>
          <w:hyperlink w:anchor="_Toc311136614" w:history="1">
            <w:r w:rsidR="00E83694" w:rsidRPr="00C60437">
              <w:rPr>
                <w:rStyle w:val="Hyperlink"/>
                <w:noProof/>
              </w:rPr>
              <w:t>Table of Contents</w:t>
            </w:r>
            <w:r w:rsidR="00E83694">
              <w:rPr>
                <w:noProof/>
                <w:webHidden/>
              </w:rPr>
              <w:tab/>
            </w:r>
            <w:r w:rsidR="00E83694">
              <w:rPr>
                <w:noProof/>
                <w:webHidden/>
              </w:rPr>
              <w:fldChar w:fldCharType="begin"/>
            </w:r>
            <w:r w:rsidR="00E83694">
              <w:rPr>
                <w:noProof/>
                <w:webHidden/>
              </w:rPr>
              <w:instrText xml:space="preserve"> PAGEREF _Toc311136614 \h </w:instrText>
            </w:r>
            <w:r w:rsidR="00E83694">
              <w:rPr>
                <w:noProof/>
                <w:webHidden/>
              </w:rPr>
            </w:r>
            <w:r w:rsidR="00E83694">
              <w:rPr>
                <w:noProof/>
                <w:webHidden/>
              </w:rPr>
              <w:fldChar w:fldCharType="separate"/>
            </w:r>
            <w:r w:rsidR="00E83694">
              <w:rPr>
                <w:noProof/>
                <w:webHidden/>
              </w:rPr>
              <w:t>1</w:t>
            </w:r>
            <w:r w:rsidR="00E83694"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15" w:history="1">
            <w:r w:rsidRPr="00C60437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16" w:history="1">
            <w:r w:rsidRPr="00C6043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17" w:history="1">
            <w:r w:rsidRPr="00C60437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18" w:history="1">
            <w:r w:rsidRPr="00C60437">
              <w:rPr>
                <w:rStyle w:val="Hyperlink"/>
                <w:noProof/>
              </w:rPr>
              <w:t>Major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19" w:history="1">
            <w:r w:rsidRPr="00C60437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20" w:history="1">
            <w:r w:rsidRPr="00C60437">
              <w:rPr>
                <w:rStyle w:val="Hyperlink"/>
                <w:noProof/>
              </w:rPr>
              <w:t>Nominations and Elections Committee (NEC)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21" w:history="1">
            <w:r w:rsidRPr="00C60437">
              <w:rPr>
                <w:rStyle w:val="Hyperlink"/>
                <w:noProof/>
              </w:rPr>
              <w:t>Faculty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22" w:history="1">
            <w:r w:rsidRPr="00C60437">
              <w:rPr>
                <w:rStyle w:val="Hyperlink"/>
                <w:noProof/>
              </w:rPr>
              <w:t>Performance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23" w:history="1">
            <w:r w:rsidRPr="00C60437">
              <w:rPr>
                <w:rStyle w:val="Hyperlink"/>
                <w:noProof/>
              </w:rPr>
              <w:t>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24" w:history="1">
            <w:r w:rsidRPr="00C60437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25" w:history="1">
            <w:r w:rsidRPr="00C60437">
              <w:rPr>
                <w:rStyle w:val="Hyperlink"/>
                <w:noProof/>
              </w:rPr>
              <w:t>Management and Technical Restraints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26" w:history="1">
            <w:r w:rsidRPr="00C60437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27" w:history="1">
            <w:r w:rsidRPr="00C60437">
              <w:rPr>
                <w:rStyle w:val="Hyperlink"/>
                <w:noProof/>
              </w:rPr>
              <w:t>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28" w:history="1">
            <w:r w:rsidRPr="00C60437">
              <w:rPr>
                <w:rStyle w:val="Hyperlink"/>
                <w:noProof/>
              </w:rPr>
              <w:t>Project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29" w:history="1">
            <w:r w:rsidRPr="00C60437">
              <w:rPr>
                <w:rStyle w:val="Hyperlink"/>
                <w:noProof/>
              </w:rPr>
              <w:t>Historical data used for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30" w:history="1">
            <w:r w:rsidRPr="00C60437">
              <w:rPr>
                <w:rStyle w:val="Hyperlink"/>
                <w:noProof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31" w:history="1">
            <w:r w:rsidRPr="00C60437">
              <w:rPr>
                <w:rStyle w:val="Hyperlink"/>
                <w:noProof/>
              </w:rPr>
              <w:t>Project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32" w:history="1">
            <w:r w:rsidRPr="00C60437">
              <w:rPr>
                <w:rStyle w:val="Hyperlink"/>
                <w:noProof/>
              </w:rPr>
              <w:t>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33" w:history="1">
            <w:r w:rsidRPr="00C60437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34" w:history="1">
            <w:r w:rsidRPr="00C60437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35" w:history="1">
            <w:r w:rsidRPr="00C60437">
              <w:rPr>
                <w:rStyle w:val="Hyperlink"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36" w:history="1">
            <w:r w:rsidRPr="00C60437">
              <w:rPr>
                <w:rStyle w:val="Hyperlink"/>
                <w:noProof/>
              </w:rPr>
              <w:t>Operating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37" w:history="1">
            <w:r w:rsidRPr="00C60437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38" w:history="1">
            <w:r w:rsidRPr="00C60437">
              <w:rPr>
                <w:rStyle w:val="Hyperlink"/>
                <w:noProof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39" w:history="1">
            <w:r w:rsidRPr="00C60437">
              <w:rPr>
                <w:rStyle w:val="Hyperlink"/>
                <w:noProof/>
              </w:rPr>
              <w:t>Project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40" w:history="1">
            <w:r w:rsidRPr="00C60437">
              <w:rPr>
                <w:rStyle w:val="Hyperlink"/>
                <w:noProof/>
              </w:rPr>
              <w:t>Team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41" w:history="1">
            <w:r w:rsidRPr="00C60437">
              <w:rPr>
                <w:rStyle w:val="Hyperlink"/>
                <w:noProof/>
              </w:rPr>
              <w:t>Management Reporting and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42" w:history="1">
            <w:r w:rsidRPr="00C60437">
              <w:rPr>
                <w:rStyle w:val="Hyperlink"/>
                <w:noProof/>
              </w:rPr>
              <w:t>Tracking and Control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43" w:history="1">
            <w:r w:rsidRPr="00C60437">
              <w:rPr>
                <w:rStyle w:val="Hyperlink"/>
                <w:noProof/>
              </w:rPr>
              <w:t>Quality Assurance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44" w:history="1">
            <w:r w:rsidRPr="00C60437">
              <w:rPr>
                <w:rStyle w:val="Hyperlink"/>
                <w:noProof/>
              </w:rPr>
              <w:t>Change Management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45" w:history="1">
            <w:r w:rsidRPr="00C60437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46" w:history="1">
            <w:r w:rsidRPr="00C60437">
              <w:rPr>
                <w:rStyle w:val="Hyperlink"/>
                <w:noProof/>
              </w:rPr>
              <w:t>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694" w:rsidRDefault="00E8369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1136647" w:history="1">
            <w:r w:rsidRPr="00C60437">
              <w:rPr>
                <w:rStyle w:val="Hyperlink"/>
                <w:noProof/>
              </w:rPr>
              <w:t>Milestone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_Toc311136647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13" w:rsidRDefault="00950AEE">
          <w:r>
            <w:fldChar w:fldCharType="end"/>
          </w:r>
        </w:p>
      </w:sdtContent>
    </w:sdt>
    <w:p w:rsidR="00A77B3E" w:rsidRDefault="00A77B3E">
      <w:pPr>
        <w:spacing w:line="240" w:lineRule="auto"/>
      </w:pPr>
    </w:p>
    <w:p w:rsidR="00764D39" w:rsidRDefault="00A34232" w:rsidP="00764D39">
      <w:pPr>
        <w:pStyle w:val="Heading1"/>
      </w:pPr>
      <w:r>
        <w:br w:type="page"/>
      </w:r>
      <w:bookmarkStart w:id="2" w:name="_Toc311136615"/>
      <w:r w:rsidR="00764D39">
        <w:lastRenderedPageBreak/>
        <w:t>Revision History</w:t>
      </w:r>
      <w:bookmarkEnd w:id="2"/>
    </w:p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1318"/>
        <w:gridCol w:w="4740"/>
        <w:gridCol w:w="3518"/>
      </w:tblGrid>
      <w:tr w:rsidR="00764D39" w:rsidTr="00CC7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764D39" w:rsidRPr="00142B6F" w:rsidRDefault="00764D39" w:rsidP="00CC7B74">
            <w:pPr>
              <w:rPr>
                <w:color w:val="FFFFFF" w:themeColor="background1"/>
              </w:rPr>
            </w:pPr>
            <w:r w:rsidRPr="00142B6F">
              <w:rPr>
                <w:color w:val="FFFFFF" w:themeColor="background1"/>
              </w:rPr>
              <w:t>Date</w:t>
            </w:r>
          </w:p>
        </w:tc>
        <w:tc>
          <w:tcPr>
            <w:tcW w:w="4860" w:type="dxa"/>
          </w:tcPr>
          <w:p w:rsidR="00764D39" w:rsidRPr="00142B6F" w:rsidRDefault="00764D39" w:rsidP="00CC7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42B6F">
              <w:rPr>
                <w:color w:val="FFFFFF" w:themeColor="background1"/>
              </w:rPr>
              <w:t>Action</w:t>
            </w:r>
          </w:p>
        </w:tc>
        <w:tc>
          <w:tcPr>
            <w:tcW w:w="3618" w:type="dxa"/>
          </w:tcPr>
          <w:p w:rsidR="00764D39" w:rsidRPr="00142B6F" w:rsidRDefault="00764D39" w:rsidP="00CC7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42B6F">
              <w:rPr>
                <w:color w:val="FFFFFF" w:themeColor="background1"/>
              </w:rPr>
              <w:t>Editor</w:t>
            </w:r>
          </w:p>
        </w:tc>
      </w:tr>
      <w:tr w:rsidR="00764D39" w:rsidTr="00CC7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764D39" w:rsidRPr="00717FCE" w:rsidRDefault="00764D39" w:rsidP="00CC7B74">
            <w:r w:rsidRPr="00717FCE">
              <w:t>9/9/2011</w:t>
            </w:r>
          </w:p>
        </w:tc>
        <w:tc>
          <w:tcPr>
            <w:tcW w:w="4860" w:type="dxa"/>
          </w:tcPr>
          <w:p w:rsidR="00764D39" w:rsidRPr="00865E93" w:rsidRDefault="00764D39" w:rsidP="00CC7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E93">
              <w:t>Created basic document structure.</w:t>
            </w:r>
          </w:p>
        </w:tc>
        <w:tc>
          <w:tcPr>
            <w:tcW w:w="3618" w:type="dxa"/>
          </w:tcPr>
          <w:p w:rsidR="00764D39" w:rsidRPr="00865E93" w:rsidRDefault="00764D39" w:rsidP="00CC7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E93">
              <w:t xml:space="preserve">Kenneth </w:t>
            </w:r>
            <w:proofErr w:type="spellStart"/>
            <w:r w:rsidRPr="00865E93">
              <w:t>Rohlfing</w:t>
            </w:r>
            <w:proofErr w:type="spellEnd"/>
            <w:r w:rsidRPr="00865E93">
              <w:t xml:space="preserve">, James </w:t>
            </w:r>
            <w:proofErr w:type="spellStart"/>
            <w:r w:rsidRPr="00865E93">
              <w:t>Fody</w:t>
            </w:r>
            <w:proofErr w:type="spellEnd"/>
            <w:r w:rsidRPr="00865E93">
              <w:t>, Jeremy Nagy, Adam Blank, Ralph Sharp, Aaron Higgins</w:t>
            </w:r>
          </w:p>
        </w:tc>
      </w:tr>
      <w:tr w:rsidR="00764D39" w:rsidTr="00CC7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764D39" w:rsidRPr="00717FCE" w:rsidRDefault="00764D39" w:rsidP="00CC7B74">
            <w:r w:rsidRPr="00717FCE">
              <w:t>9/10/2011</w:t>
            </w:r>
          </w:p>
        </w:tc>
        <w:tc>
          <w:tcPr>
            <w:tcW w:w="4860" w:type="dxa"/>
          </w:tcPr>
          <w:p w:rsidR="00764D39" w:rsidRPr="00865E93" w:rsidRDefault="00764D39" w:rsidP="00CC7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E93">
              <w:t>Applied template to document.</w:t>
            </w:r>
          </w:p>
        </w:tc>
        <w:tc>
          <w:tcPr>
            <w:tcW w:w="3618" w:type="dxa"/>
          </w:tcPr>
          <w:p w:rsidR="00764D39" w:rsidRPr="00865E93" w:rsidRDefault="00764D39" w:rsidP="00CC7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E93">
              <w:t xml:space="preserve">Kenneth </w:t>
            </w:r>
            <w:proofErr w:type="spellStart"/>
            <w:r w:rsidRPr="00865E93">
              <w:t>Rohlfing</w:t>
            </w:r>
            <w:proofErr w:type="spellEnd"/>
          </w:p>
        </w:tc>
      </w:tr>
      <w:tr w:rsidR="00764D39" w:rsidTr="00CC7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764D39" w:rsidRPr="00717FCE" w:rsidRDefault="00764D39" w:rsidP="00CC7B74">
            <w:r>
              <w:t>9/11/2011</w:t>
            </w:r>
          </w:p>
        </w:tc>
        <w:tc>
          <w:tcPr>
            <w:tcW w:w="4860" w:type="dxa"/>
          </w:tcPr>
          <w:p w:rsidR="00764D39" w:rsidRPr="00865E93" w:rsidRDefault="00764D39" w:rsidP="00CC7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Populated initial introduction, major functions, management and technical restraints, staff organization and appendix.</w:t>
            </w:r>
          </w:p>
        </w:tc>
        <w:tc>
          <w:tcPr>
            <w:tcW w:w="3618" w:type="dxa"/>
          </w:tcPr>
          <w:p w:rsidR="00764D39" w:rsidRPr="00865E93" w:rsidRDefault="00764D39" w:rsidP="00CC7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Kenneth </w:t>
            </w:r>
            <w:proofErr w:type="spellStart"/>
            <w:r>
              <w:t>Rohlfing</w:t>
            </w:r>
            <w:proofErr w:type="spellEnd"/>
          </w:p>
        </w:tc>
      </w:tr>
      <w:tr w:rsidR="00764D39" w:rsidTr="00CC7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764D39" w:rsidRDefault="00764D39" w:rsidP="00CC7B74">
            <w:r>
              <w:t>9/22/2011</w:t>
            </w:r>
          </w:p>
        </w:tc>
        <w:tc>
          <w:tcPr>
            <w:tcW w:w="4860" w:type="dxa"/>
          </w:tcPr>
          <w:p w:rsidR="00764D39" w:rsidRDefault="00764D39" w:rsidP="00CC7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formatting, Introduction, Major Functions, Hardware, and Acronyms.  Populated initial Risk Management, Project Schedule and Tasks.</w:t>
            </w:r>
          </w:p>
        </w:tc>
        <w:tc>
          <w:tcPr>
            <w:tcW w:w="3618" w:type="dxa"/>
          </w:tcPr>
          <w:p w:rsidR="00764D39" w:rsidRDefault="00764D39" w:rsidP="00CC7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Kenneth </w:t>
            </w:r>
            <w:proofErr w:type="spellStart"/>
            <w:r>
              <w:t>Rohlfing</w:t>
            </w:r>
            <w:proofErr w:type="spellEnd"/>
          </w:p>
        </w:tc>
      </w:tr>
      <w:tr w:rsidR="00E0064E" w:rsidTr="00CC7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0064E" w:rsidRDefault="00E0064E" w:rsidP="00CC7B74">
            <w:r>
              <w:t>10/23/2011</w:t>
            </w:r>
          </w:p>
        </w:tc>
        <w:tc>
          <w:tcPr>
            <w:tcW w:w="4860" w:type="dxa"/>
          </w:tcPr>
          <w:p w:rsidR="00E0064E" w:rsidRDefault="00E0064E" w:rsidP="00CC7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Moved Revision History to front of Document</w:t>
            </w:r>
            <w:r w:rsidR="000B56B6">
              <w:t>. Updated the Project Scope, Performance Issues, Management and Technical Restraints</w:t>
            </w:r>
            <w:r w:rsidR="00073E5D">
              <w:t xml:space="preserve">, Estimates, </w:t>
            </w:r>
            <w:r w:rsidR="004813F2">
              <w:t>Appendix, Hardware, Software, Languages</w:t>
            </w:r>
            <w:r w:rsidR="00A86830">
              <w:t>, Risk Management</w:t>
            </w:r>
            <w:r w:rsidR="007425AE">
              <w:t>, and Project Tasks.</w:t>
            </w:r>
          </w:p>
        </w:tc>
        <w:tc>
          <w:tcPr>
            <w:tcW w:w="3618" w:type="dxa"/>
          </w:tcPr>
          <w:p w:rsidR="00E0064E" w:rsidRDefault="00E0064E" w:rsidP="00CC7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Kenneth </w:t>
            </w:r>
            <w:proofErr w:type="spellStart"/>
            <w:r>
              <w:t>Rohlfing</w:t>
            </w:r>
            <w:proofErr w:type="spellEnd"/>
          </w:p>
        </w:tc>
      </w:tr>
      <w:tr w:rsidR="00802BC0" w:rsidTr="00CC7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802BC0" w:rsidRDefault="00802BC0" w:rsidP="00CC7B74">
            <w:r>
              <w:t>11/15/2011</w:t>
            </w:r>
          </w:p>
        </w:tc>
        <w:tc>
          <w:tcPr>
            <w:tcW w:w="4860" w:type="dxa"/>
          </w:tcPr>
          <w:p w:rsidR="00802BC0" w:rsidRDefault="00802BC0" w:rsidP="00CC7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</w:t>
            </w:r>
            <w:r w:rsidR="00B123E1">
              <w:t xml:space="preserve">Major Functions, </w:t>
            </w:r>
            <w:r w:rsidR="00330E81">
              <w:t>Performance Issues</w:t>
            </w:r>
            <w:r w:rsidR="00CC7B74">
              <w:t xml:space="preserve">, Project Estimates, Project Resources, </w:t>
            </w:r>
            <w:r w:rsidR="000D1AC4">
              <w:t xml:space="preserve">Team Structure, </w:t>
            </w:r>
            <w:r w:rsidR="0037774C" w:rsidRPr="0037774C">
              <w:t>Management Reporting and Communication</w:t>
            </w:r>
            <w:r w:rsidR="0037774C">
              <w:t xml:space="preserve">, </w:t>
            </w:r>
            <w:r w:rsidR="0089519B">
              <w:t xml:space="preserve">Tracking and Control Mechanisms, </w:t>
            </w:r>
            <w:r w:rsidR="00261E63">
              <w:t>Project Tasks</w:t>
            </w:r>
          </w:p>
        </w:tc>
        <w:tc>
          <w:tcPr>
            <w:tcW w:w="3618" w:type="dxa"/>
          </w:tcPr>
          <w:p w:rsidR="00802BC0" w:rsidRDefault="00802BC0" w:rsidP="00CC7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Kenneth </w:t>
            </w:r>
            <w:proofErr w:type="spellStart"/>
            <w:r>
              <w:t>Rohlfing</w:t>
            </w:r>
            <w:proofErr w:type="spellEnd"/>
          </w:p>
        </w:tc>
      </w:tr>
      <w:tr w:rsidR="00E83694" w:rsidTr="00CC7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83694" w:rsidRDefault="00E83694" w:rsidP="00CC7B74">
            <w:r>
              <w:t>12/8/2011</w:t>
            </w:r>
          </w:p>
        </w:tc>
        <w:tc>
          <w:tcPr>
            <w:tcW w:w="4860" w:type="dxa"/>
          </w:tcPr>
          <w:p w:rsidR="00E83694" w:rsidRDefault="00E83694" w:rsidP="00CC7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task list.</w:t>
            </w:r>
          </w:p>
        </w:tc>
        <w:tc>
          <w:tcPr>
            <w:tcW w:w="3618" w:type="dxa"/>
          </w:tcPr>
          <w:p w:rsidR="00E83694" w:rsidRDefault="00E83694" w:rsidP="00CC7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Kenneth </w:t>
            </w:r>
            <w:proofErr w:type="spellStart"/>
            <w:r>
              <w:t>Rohlfing</w:t>
            </w:r>
            <w:proofErr w:type="spellEnd"/>
          </w:p>
        </w:tc>
      </w:tr>
    </w:tbl>
    <w:p w:rsidR="00764D39" w:rsidRDefault="00764D39" w:rsidP="00764D39"/>
    <w:p w:rsidR="00764D39" w:rsidRDefault="00764D39" w:rsidP="00764D39"/>
    <w:p w:rsidR="00764D39" w:rsidRDefault="00764D39" w:rsidP="00764D39"/>
    <w:p w:rsidR="00A77B3E" w:rsidRDefault="00764D39" w:rsidP="00764D39">
      <w:pPr>
        <w:pStyle w:val="Heading1"/>
      </w:pPr>
      <w:r>
        <w:br w:type="page"/>
      </w:r>
      <w:bookmarkStart w:id="3" w:name="_Toc311136616"/>
      <w:r w:rsidR="00A10E0E">
        <w:lastRenderedPageBreak/>
        <w:t>Introduction</w:t>
      </w:r>
      <w:bookmarkEnd w:id="3"/>
    </w:p>
    <w:p w:rsidR="00A77B3E" w:rsidRDefault="00B96C2E">
      <w:pPr>
        <w:spacing w:line="240" w:lineRule="auto"/>
      </w:pPr>
      <w:r>
        <w:t xml:space="preserve">This system will be created for the purpose of handling the voting process for APSCUF-KU.  The clients include: </w:t>
      </w:r>
      <w:proofErr w:type="spellStart"/>
      <w:r>
        <w:t>Joo</w:t>
      </w:r>
      <w:proofErr w:type="spellEnd"/>
      <w:r>
        <w:t xml:space="preserve"> Tan, a member of the Nominations and Elections Committee; Karen </w:t>
      </w:r>
      <w:proofErr w:type="spellStart"/>
      <w:r>
        <w:t>Epting</w:t>
      </w:r>
      <w:proofErr w:type="spellEnd"/>
      <w:r>
        <w:t xml:space="preserve">, the Office Manager of APSCUF-KU; and </w:t>
      </w:r>
      <w:proofErr w:type="spellStart"/>
      <w:r w:rsidR="00107045">
        <w:t>KunioMitsuma</w:t>
      </w:r>
      <w:proofErr w:type="spellEnd"/>
      <w:r>
        <w:t xml:space="preserve">, </w:t>
      </w:r>
      <w:r w:rsidR="00107045">
        <w:t>APSCUF-KU’s webmaster</w:t>
      </w:r>
      <w:r>
        <w:t xml:space="preserve">.  </w:t>
      </w:r>
    </w:p>
    <w:p w:rsidR="009750E6" w:rsidRDefault="009750E6">
      <w:pPr>
        <w:spacing w:line="240" w:lineRule="auto"/>
      </w:pPr>
    </w:p>
    <w:p w:rsidR="00A77B3E" w:rsidRDefault="00A10E0E" w:rsidP="00A34232">
      <w:pPr>
        <w:pStyle w:val="Heading2"/>
      </w:pPr>
      <w:bookmarkStart w:id="4" w:name="_Toc311136617"/>
      <w:r>
        <w:t>Project Scope</w:t>
      </w:r>
      <w:bookmarkEnd w:id="4"/>
    </w:p>
    <w:p w:rsidR="00A77B3E" w:rsidRDefault="00A10E0E">
      <w:pPr>
        <w:spacing w:line="240" w:lineRule="auto"/>
      </w:pPr>
      <w:r>
        <w:t>The entailed system shall handle the voting process of the APSCUF-KU election system. This will include</w:t>
      </w:r>
      <w:r w:rsidR="00E0064E">
        <w:t xml:space="preserve"> a secure account creation and login system, account management,</w:t>
      </w:r>
      <w:r>
        <w:t xml:space="preserve"> nominations, willingness to serve forms, creation of ballots and sending them to faculty. </w:t>
      </w:r>
      <w:r w:rsidR="00E0064E">
        <w:t xml:space="preserve">The system will manage functionality and display it based on the phase of a current election.  </w:t>
      </w:r>
      <w:r>
        <w:t xml:space="preserve">The system must then report the tallied votes to the Nominations and Elections Committee, which will need to </w:t>
      </w:r>
      <w:r w:rsidR="00F934E1">
        <w:t>approve</w:t>
      </w:r>
      <w:r>
        <w:t xml:space="preserve"> on the results. Finally, these results must be </w:t>
      </w:r>
      <w:r w:rsidR="009B1B12">
        <w:t>delivered</w:t>
      </w:r>
      <w:r>
        <w:t xml:space="preserve"> to the APSCUF-KU president.</w:t>
      </w:r>
    </w:p>
    <w:p w:rsidR="00A77B3E" w:rsidRDefault="00A77B3E">
      <w:pPr>
        <w:spacing w:line="240" w:lineRule="auto"/>
      </w:pPr>
    </w:p>
    <w:p w:rsidR="00A77B3E" w:rsidRDefault="00A10E0E" w:rsidP="00A34232">
      <w:pPr>
        <w:pStyle w:val="Heading2"/>
      </w:pPr>
      <w:bookmarkStart w:id="5" w:name="_Toc311136618"/>
      <w:r>
        <w:t>Major Functions</w:t>
      </w:r>
      <w:bookmarkEnd w:id="5"/>
    </w:p>
    <w:p w:rsidR="00A77B3E" w:rsidRDefault="00A77B3E">
      <w:pPr>
        <w:spacing w:line="240" w:lineRule="auto"/>
      </w:pPr>
    </w:p>
    <w:p w:rsidR="00A77B3E" w:rsidRDefault="00802BC0" w:rsidP="00A34232">
      <w:pPr>
        <w:pStyle w:val="Heading3"/>
      </w:pPr>
      <w:bookmarkStart w:id="6" w:name="_Toc311136619"/>
      <w:r>
        <w:t>Administrator</w:t>
      </w:r>
      <w:bookmarkEnd w:id="6"/>
    </w:p>
    <w:p w:rsidR="00A77B3E" w:rsidRDefault="00836F76" w:rsidP="00836F76">
      <w:pPr>
        <w:pStyle w:val="ListParagraph"/>
        <w:numPr>
          <w:ilvl w:val="0"/>
          <w:numId w:val="3"/>
        </w:numPr>
        <w:spacing w:line="240" w:lineRule="auto"/>
      </w:pPr>
      <w:r>
        <w:t xml:space="preserve">The </w:t>
      </w:r>
      <w:r w:rsidR="00802BC0">
        <w:t xml:space="preserve">administrator </w:t>
      </w:r>
      <w:r>
        <w:t xml:space="preserve">will </w:t>
      </w:r>
      <w:r w:rsidR="00F934E1">
        <w:t>enter faculty members into the system.</w:t>
      </w:r>
    </w:p>
    <w:p w:rsidR="00836F76" w:rsidRDefault="00802BC0" w:rsidP="00836F76">
      <w:pPr>
        <w:pStyle w:val="ListParagraph"/>
        <w:numPr>
          <w:ilvl w:val="0"/>
          <w:numId w:val="3"/>
        </w:numPr>
        <w:spacing w:line="240" w:lineRule="auto"/>
      </w:pPr>
      <w:r>
        <w:t>The administrator</w:t>
      </w:r>
      <w:r w:rsidR="007530CB">
        <w:t xml:space="preserve"> will verify eligibility of nominees.  </w:t>
      </w:r>
    </w:p>
    <w:p w:rsidR="005C7120" w:rsidRDefault="00802BC0" w:rsidP="00836F76">
      <w:pPr>
        <w:pStyle w:val="ListParagraph"/>
        <w:numPr>
          <w:ilvl w:val="0"/>
          <w:numId w:val="3"/>
        </w:numPr>
        <w:spacing w:line="240" w:lineRule="auto"/>
      </w:pPr>
      <w:r>
        <w:t>The administrator</w:t>
      </w:r>
      <w:r w:rsidR="005C7120">
        <w:t xml:space="preserve"> will approve election results.</w:t>
      </w:r>
    </w:p>
    <w:p w:rsidR="00777B2B" w:rsidRDefault="00802BC0" w:rsidP="00836F76">
      <w:pPr>
        <w:pStyle w:val="ListParagraph"/>
        <w:numPr>
          <w:ilvl w:val="0"/>
          <w:numId w:val="3"/>
        </w:numPr>
        <w:spacing w:line="240" w:lineRule="auto"/>
      </w:pPr>
      <w:r>
        <w:t>The administrator</w:t>
      </w:r>
      <w:r w:rsidR="00777B2B">
        <w:t xml:space="preserve"> will </w:t>
      </w:r>
      <w:r w:rsidR="00F934E1">
        <w:t>perform</w:t>
      </w:r>
      <w:r w:rsidR="00777B2B">
        <w:t xml:space="preserve"> the coin toss if necessary. </w:t>
      </w:r>
    </w:p>
    <w:p w:rsidR="00802BC0" w:rsidRDefault="00802BC0" w:rsidP="00802BC0">
      <w:pPr>
        <w:spacing w:line="240" w:lineRule="auto"/>
      </w:pPr>
    </w:p>
    <w:p w:rsidR="00802BC0" w:rsidRDefault="00802BC0" w:rsidP="00802BC0">
      <w:pPr>
        <w:pStyle w:val="Heading3"/>
      </w:pPr>
      <w:bookmarkStart w:id="7" w:name="_Toc311136620"/>
      <w:r>
        <w:t>Nominations and Elections Committee (NEC)</w:t>
      </w:r>
      <w:bookmarkEnd w:id="7"/>
    </w:p>
    <w:p w:rsidR="00802BC0" w:rsidRDefault="00802BC0" w:rsidP="00802BC0">
      <w:pPr>
        <w:pStyle w:val="ListParagraph"/>
        <w:numPr>
          <w:ilvl w:val="0"/>
          <w:numId w:val="3"/>
        </w:numPr>
        <w:spacing w:line="240" w:lineRule="auto"/>
      </w:pPr>
      <w:r>
        <w:t>The NEC will approve the nominee slate.</w:t>
      </w:r>
    </w:p>
    <w:p w:rsidR="00802BC0" w:rsidRDefault="00802BC0" w:rsidP="00802BC0">
      <w:pPr>
        <w:pStyle w:val="ListParagraph"/>
        <w:numPr>
          <w:ilvl w:val="0"/>
          <w:numId w:val="3"/>
        </w:numPr>
        <w:spacing w:line="240" w:lineRule="auto"/>
      </w:pPr>
      <w:r>
        <w:t xml:space="preserve">The NEC will sign off on the election results. </w:t>
      </w:r>
    </w:p>
    <w:p w:rsidR="00A77B3E" w:rsidRDefault="00802BC0" w:rsidP="00A34232">
      <w:pPr>
        <w:pStyle w:val="Heading3"/>
      </w:pPr>
      <w:bookmarkStart w:id="8" w:name="_Toc311136621"/>
      <w:r>
        <w:t>Faculty</w:t>
      </w:r>
      <w:bookmarkEnd w:id="8"/>
    </w:p>
    <w:p w:rsidR="009E0C65" w:rsidRDefault="00802BC0" w:rsidP="009E0C65">
      <w:pPr>
        <w:pStyle w:val="ListParagraph"/>
        <w:numPr>
          <w:ilvl w:val="0"/>
          <w:numId w:val="2"/>
        </w:numPr>
        <w:spacing w:line="240" w:lineRule="auto"/>
      </w:pPr>
      <w:r>
        <w:t>Faculty</w:t>
      </w:r>
      <w:r w:rsidR="00076AB1">
        <w:t xml:space="preserve"> will be required to </w:t>
      </w:r>
      <w:r w:rsidR="00F934E1">
        <w:t>create a password.</w:t>
      </w:r>
    </w:p>
    <w:p w:rsidR="009E0C65" w:rsidRDefault="00802BC0" w:rsidP="009E0C65">
      <w:pPr>
        <w:pStyle w:val="ListParagraph"/>
        <w:numPr>
          <w:ilvl w:val="0"/>
          <w:numId w:val="2"/>
        </w:numPr>
        <w:spacing w:line="240" w:lineRule="auto"/>
      </w:pPr>
      <w:r>
        <w:t xml:space="preserve">Faculty </w:t>
      </w:r>
      <w:r w:rsidR="00076AB1">
        <w:t xml:space="preserve">will be able to nominate other users or </w:t>
      </w:r>
      <w:proofErr w:type="gramStart"/>
      <w:r w:rsidR="00076AB1">
        <w:t>himself</w:t>
      </w:r>
      <w:proofErr w:type="gramEnd"/>
      <w:r w:rsidR="00076AB1">
        <w:t xml:space="preserve">.  </w:t>
      </w:r>
    </w:p>
    <w:p w:rsidR="00A77B3E" w:rsidRDefault="00076AB1" w:rsidP="009E0C65">
      <w:pPr>
        <w:pStyle w:val="ListParagraph"/>
        <w:numPr>
          <w:ilvl w:val="0"/>
          <w:numId w:val="2"/>
        </w:numPr>
        <w:spacing w:line="240" w:lineRule="auto"/>
      </w:pPr>
      <w:r>
        <w:t xml:space="preserve">If </w:t>
      </w:r>
      <w:r w:rsidR="00802BC0">
        <w:t>a faculty member</w:t>
      </w:r>
      <w:r>
        <w:t xml:space="preserve"> wishes to run for office, they must complete a willingness to serve form and have their eligibility verified.</w:t>
      </w:r>
    </w:p>
    <w:p w:rsidR="009E0C65" w:rsidRDefault="00802BC0" w:rsidP="009E0C65">
      <w:pPr>
        <w:pStyle w:val="ListParagraph"/>
        <w:numPr>
          <w:ilvl w:val="0"/>
          <w:numId w:val="2"/>
        </w:numPr>
        <w:spacing w:line="240" w:lineRule="auto"/>
      </w:pPr>
      <w:r>
        <w:t xml:space="preserve">Faculty </w:t>
      </w:r>
      <w:r w:rsidR="009E0C65">
        <w:t>will be able to petition a nomination.</w:t>
      </w:r>
    </w:p>
    <w:p w:rsidR="009E0C65" w:rsidRDefault="00802BC0" w:rsidP="009E0C65">
      <w:pPr>
        <w:pStyle w:val="ListParagraph"/>
        <w:numPr>
          <w:ilvl w:val="0"/>
          <w:numId w:val="2"/>
        </w:numPr>
        <w:spacing w:line="240" w:lineRule="auto"/>
      </w:pPr>
      <w:r>
        <w:t xml:space="preserve">Faculty </w:t>
      </w:r>
      <w:r w:rsidR="009E0C65">
        <w:t xml:space="preserve">will be able to vote anonymously.  </w:t>
      </w:r>
    </w:p>
    <w:p w:rsidR="00D42F09" w:rsidRDefault="00D42F09">
      <w:pPr>
        <w:spacing w:line="240" w:lineRule="auto"/>
        <w:rPr>
          <w:b/>
          <w:bCs/>
          <w:sz w:val="36"/>
          <w:szCs w:val="36"/>
        </w:rPr>
      </w:pPr>
      <w:r>
        <w:br w:type="page"/>
      </w:r>
    </w:p>
    <w:p w:rsidR="00A77B3E" w:rsidRDefault="00A10E0E" w:rsidP="00BD3B0A">
      <w:pPr>
        <w:pStyle w:val="Heading2"/>
      </w:pPr>
      <w:bookmarkStart w:id="9" w:name="_Toc311136622"/>
      <w:r>
        <w:lastRenderedPageBreak/>
        <w:t>Performance Issues</w:t>
      </w:r>
      <w:bookmarkEnd w:id="9"/>
    </w:p>
    <w:p w:rsidR="00A77B3E" w:rsidRDefault="00A10E0E" w:rsidP="00A34232">
      <w:pPr>
        <w:pStyle w:val="Heading3"/>
      </w:pPr>
      <w:bookmarkStart w:id="10" w:name="_Toc311136623"/>
      <w:r>
        <w:t>Speed</w:t>
      </w:r>
      <w:bookmarkEnd w:id="10"/>
    </w:p>
    <w:p w:rsidR="00A77B3E" w:rsidRDefault="000E58B9">
      <w:pPr>
        <w:spacing w:line="240" w:lineRule="auto"/>
      </w:pPr>
      <w:r>
        <w:t xml:space="preserve">We have experienced some issues with the hosting site (ARVIXE.COM) having random latency spikes and server outages.  </w:t>
      </w:r>
    </w:p>
    <w:p w:rsidR="00A77B3E" w:rsidRDefault="00A10E0E" w:rsidP="00A34232">
      <w:pPr>
        <w:pStyle w:val="Heading3"/>
      </w:pPr>
      <w:bookmarkStart w:id="11" w:name="_Toc311136624"/>
      <w:r>
        <w:t>Errors</w:t>
      </w:r>
      <w:bookmarkEnd w:id="11"/>
    </w:p>
    <w:p w:rsidR="00A77B3E" w:rsidRDefault="00B123E1">
      <w:pPr>
        <w:spacing w:line="240" w:lineRule="auto"/>
      </w:pPr>
      <w:r>
        <w:t>We have experienced loss of code from a datacenter outage with the hosting site (ARVIXE.COM).  They keep backups for every 24-hour period, and all development from that day was lost.  The database information was not damaged.</w:t>
      </w:r>
    </w:p>
    <w:p w:rsidR="00A77B3E" w:rsidRDefault="00A77B3E">
      <w:pPr>
        <w:spacing w:line="240" w:lineRule="auto"/>
      </w:pPr>
    </w:p>
    <w:p w:rsidR="00A77B3E" w:rsidRDefault="00A10E0E" w:rsidP="005D4091">
      <w:pPr>
        <w:pStyle w:val="Heading2"/>
      </w:pPr>
      <w:bookmarkStart w:id="12" w:name="_Toc311136625"/>
      <w:r>
        <w:t>Management and Technical Restraints</w:t>
      </w:r>
      <w:bookmarkEnd w:id="12"/>
    </w:p>
    <w:p w:rsidR="00A77B3E" w:rsidRDefault="00A10E0E" w:rsidP="00A34232">
      <w:pPr>
        <w:pStyle w:val="Heading3"/>
      </w:pPr>
      <w:bookmarkStart w:id="13" w:name="_Toc311136626"/>
      <w:r>
        <w:t>Time</w:t>
      </w:r>
      <w:bookmarkEnd w:id="13"/>
    </w:p>
    <w:p w:rsidR="00A77B3E" w:rsidRDefault="00B90786">
      <w:pPr>
        <w:spacing w:line="240" w:lineRule="auto"/>
      </w:pPr>
      <w:r>
        <w:t>Less than thirteen weeks of planning, analysis, design, and development before client acceptance test.</w:t>
      </w:r>
      <w:r w:rsidR="000E58B9">
        <w:t xml:space="preserve">  Also, team </w:t>
      </w:r>
      <w:proofErr w:type="gramStart"/>
      <w:r w:rsidR="000E58B9">
        <w:t>members</w:t>
      </w:r>
      <w:proofErr w:type="gramEnd"/>
      <w:r w:rsidR="000E58B9">
        <w:t xml:space="preserve"> schedules only align one day per week, making the number of possible meetings limited. </w:t>
      </w:r>
    </w:p>
    <w:p w:rsidR="00A77B3E" w:rsidRDefault="00A10E0E" w:rsidP="00A34232">
      <w:pPr>
        <w:pStyle w:val="Heading3"/>
      </w:pPr>
      <w:bookmarkStart w:id="14" w:name="_Toc311136627"/>
      <w:r>
        <w:t>Experience</w:t>
      </w:r>
      <w:bookmarkEnd w:id="14"/>
    </w:p>
    <w:p w:rsidR="00A77B3E" w:rsidRDefault="00A77B3E">
      <w:pPr>
        <w:spacing w:line="240" w:lineRule="auto"/>
      </w:pPr>
    </w:p>
    <w:p w:rsidR="00A77B3E" w:rsidRDefault="00237172">
      <w:pPr>
        <w:spacing w:line="240" w:lineRule="auto"/>
      </w:pPr>
      <w:r>
        <w:t>Developers with little ASP.NET experience and knowledge have learned the language well, and are developing the system in a time efficient manner.</w:t>
      </w:r>
    </w:p>
    <w:p w:rsidR="00A77B3E" w:rsidRDefault="00A34232" w:rsidP="008C7DA8">
      <w:pPr>
        <w:pStyle w:val="Heading1"/>
      </w:pPr>
      <w:r>
        <w:br w:type="page"/>
      </w:r>
      <w:bookmarkStart w:id="15" w:name="_Toc311136628"/>
      <w:r w:rsidR="00A10E0E">
        <w:lastRenderedPageBreak/>
        <w:t>Project Estimates</w:t>
      </w:r>
      <w:bookmarkEnd w:id="15"/>
    </w:p>
    <w:p w:rsidR="00A77B3E" w:rsidRDefault="00A10E0E" w:rsidP="00A34232">
      <w:pPr>
        <w:pStyle w:val="Heading2"/>
      </w:pPr>
      <w:bookmarkStart w:id="16" w:name="_Toc311136629"/>
      <w:r>
        <w:t>Historical data used for estimates</w:t>
      </w:r>
      <w:bookmarkEnd w:id="16"/>
    </w:p>
    <w:p w:rsidR="00A77B3E" w:rsidRPr="00330E81" w:rsidRDefault="00330E81">
      <w:pPr>
        <w:rPr>
          <w:bCs/>
        </w:rPr>
      </w:pPr>
      <w:r>
        <w:rPr>
          <w:bCs/>
        </w:rPr>
        <w:t>Experience with different web-hosting services, and their prices.</w:t>
      </w:r>
    </w:p>
    <w:p w:rsidR="00A77B3E" w:rsidRDefault="00A10E0E" w:rsidP="00A34232">
      <w:pPr>
        <w:pStyle w:val="Heading2"/>
      </w:pPr>
      <w:bookmarkStart w:id="17" w:name="_Toc311136630"/>
      <w:r>
        <w:t>Estimates</w:t>
      </w:r>
      <w:bookmarkEnd w:id="17"/>
    </w:p>
    <w:p w:rsidR="00A77B3E" w:rsidRPr="000B56B6" w:rsidRDefault="000B56B6">
      <w:pPr>
        <w:rPr>
          <w:bCs/>
        </w:rPr>
      </w:pPr>
      <w:r>
        <w:rPr>
          <w:bCs/>
        </w:rPr>
        <w:t xml:space="preserve">If APSCUF-KU does not have an available server to host the machine on, the estimated cost of web hosting is around $100.00 USD annually.  </w:t>
      </w:r>
    </w:p>
    <w:p w:rsidR="00A77B3E" w:rsidRPr="00073E5D" w:rsidRDefault="00A10E0E" w:rsidP="00073E5D">
      <w:pPr>
        <w:pStyle w:val="Heading2"/>
      </w:pPr>
      <w:bookmarkStart w:id="18" w:name="_Toc311136631"/>
      <w:r>
        <w:t>Project Resources</w:t>
      </w:r>
      <w:bookmarkEnd w:id="18"/>
    </w:p>
    <w:p w:rsidR="00A77B3E" w:rsidRDefault="00A10E0E" w:rsidP="00A34232">
      <w:pPr>
        <w:pStyle w:val="Heading3"/>
      </w:pPr>
      <w:bookmarkStart w:id="19" w:name="_Toc311136632"/>
      <w:r>
        <w:t>People</w:t>
      </w:r>
      <w:bookmarkEnd w:id="19"/>
    </w:p>
    <w:p w:rsidR="00A77B3E" w:rsidRPr="001124C7" w:rsidRDefault="00A53164">
      <w:r>
        <w:t>Seven</w:t>
      </w:r>
      <w:r w:rsidR="001124C7">
        <w:t xml:space="preserve"> computer science majors will collaborate on the completion of this system.  </w:t>
      </w:r>
      <w:r w:rsidR="00D24050">
        <w:t>In addition, there are three client contacts.</w:t>
      </w:r>
      <w:r w:rsidR="00B45D2F">
        <w:t xml:space="preserve">  We lost one team member at the end of phase 2 sprint 2.</w:t>
      </w:r>
    </w:p>
    <w:p w:rsidR="00A77B3E" w:rsidRDefault="00A10E0E" w:rsidP="00A34232">
      <w:pPr>
        <w:pStyle w:val="Heading3"/>
      </w:pPr>
      <w:bookmarkStart w:id="20" w:name="_Toc311136633"/>
      <w:r>
        <w:t>Hardware</w:t>
      </w:r>
      <w:bookmarkEnd w:id="20"/>
    </w:p>
    <w:p w:rsidR="00A77B3E" w:rsidRDefault="002F3493">
      <w:proofErr w:type="gramStart"/>
      <w:r>
        <w:t xml:space="preserve">Web-based service from </w:t>
      </w:r>
      <w:proofErr w:type="spellStart"/>
      <w:r w:rsidR="00391C04">
        <w:t>ARVIXE.Exact</w:t>
      </w:r>
      <w:proofErr w:type="spellEnd"/>
      <w:r w:rsidR="00391C04">
        <w:t xml:space="preserve"> hardware unknown.</w:t>
      </w:r>
      <w:proofErr w:type="gramEnd"/>
    </w:p>
    <w:p w:rsidR="00A77B3E" w:rsidRDefault="00A10E0E" w:rsidP="00A34232">
      <w:pPr>
        <w:pStyle w:val="Heading3"/>
      </w:pPr>
      <w:bookmarkStart w:id="21" w:name="_Toc311136634"/>
      <w:r>
        <w:t>Software</w:t>
      </w:r>
      <w:bookmarkEnd w:id="21"/>
    </w:p>
    <w:p w:rsidR="00A77B3E" w:rsidRPr="00AF4780" w:rsidRDefault="00AF4780">
      <w:r>
        <w:t xml:space="preserve">In order to run an ASP.NET application on the web, Microsoft's IIS must be installed on the host machine.  </w:t>
      </w:r>
      <w:r w:rsidR="00E05FB6">
        <w:t xml:space="preserve">The development environment used is Microsoft Visual Studio using the MVC 3 framework.  </w:t>
      </w:r>
    </w:p>
    <w:p w:rsidR="00A77B3E" w:rsidRDefault="00A10E0E" w:rsidP="00A34232">
      <w:pPr>
        <w:pStyle w:val="Heading3"/>
      </w:pPr>
      <w:bookmarkStart w:id="22" w:name="_Toc311136635"/>
      <w:r>
        <w:t>Languages</w:t>
      </w:r>
      <w:bookmarkEnd w:id="22"/>
    </w:p>
    <w:p w:rsidR="00A77B3E" w:rsidRPr="0028699A" w:rsidRDefault="0028699A">
      <w:r>
        <w:t xml:space="preserve">The system will be primarily written using ASP.NET using the MVC3 model.  The code files will be written in C#.  Web-based languages will also be used such as </w:t>
      </w:r>
      <w:r w:rsidR="004813F2">
        <w:t xml:space="preserve">AJAX, </w:t>
      </w:r>
      <w:r>
        <w:t>HTML, CSS, and JavaScript.</w:t>
      </w:r>
    </w:p>
    <w:p w:rsidR="00A77B3E" w:rsidRDefault="00A10E0E" w:rsidP="00A34232">
      <w:pPr>
        <w:pStyle w:val="Heading3"/>
      </w:pPr>
      <w:bookmarkStart w:id="23" w:name="_Toc311136636"/>
      <w:r>
        <w:t>Operating Systems</w:t>
      </w:r>
      <w:bookmarkEnd w:id="23"/>
    </w:p>
    <w:p w:rsidR="00A77B3E" w:rsidRDefault="00C14DD8">
      <w:r>
        <w:t xml:space="preserve">Since the system will be written in ASP.NET, the operating system must be Windows-based. </w:t>
      </w:r>
    </w:p>
    <w:p w:rsidR="00A77B3E" w:rsidRDefault="00A77B3E"/>
    <w:p w:rsidR="00A77B3E" w:rsidRDefault="00A77B3E"/>
    <w:p w:rsidR="00A77B3E" w:rsidRDefault="00A34232" w:rsidP="00926B87">
      <w:pPr>
        <w:pStyle w:val="Heading1"/>
      </w:pPr>
      <w:r>
        <w:br w:type="page"/>
      </w:r>
      <w:bookmarkStart w:id="24" w:name="_Toc311136637"/>
      <w:r w:rsidR="00A10E0E">
        <w:lastRenderedPageBreak/>
        <w:t>Risk Management</w:t>
      </w:r>
      <w:bookmarkEnd w:id="24"/>
    </w:p>
    <w:p w:rsidR="00926B87" w:rsidRPr="00926B87" w:rsidRDefault="00926B87" w:rsidP="00926B87"/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926B87" w:rsidTr="00926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926B87" w:rsidRPr="00926B87" w:rsidRDefault="00926B87">
            <w:pPr>
              <w:rPr>
                <w:b w:val="0"/>
                <w:bCs w:val="0"/>
                <w:color w:val="FFFFFF" w:themeColor="background1"/>
              </w:rPr>
            </w:pPr>
            <w:r w:rsidRPr="00926B87">
              <w:rPr>
                <w:b w:val="0"/>
                <w:bCs w:val="0"/>
                <w:color w:val="FFFFFF" w:themeColor="background1"/>
              </w:rPr>
              <w:t>Risk</w:t>
            </w:r>
          </w:p>
        </w:tc>
        <w:tc>
          <w:tcPr>
            <w:tcW w:w="5868" w:type="dxa"/>
          </w:tcPr>
          <w:p w:rsidR="00926B87" w:rsidRPr="00926B87" w:rsidRDefault="0092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926B87">
              <w:rPr>
                <w:b w:val="0"/>
                <w:bCs w:val="0"/>
                <w:color w:val="FFFFFF" w:themeColor="background1"/>
              </w:rPr>
              <w:t>Mitigation</w:t>
            </w:r>
          </w:p>
        </w:tc>
      </w:tr>
      <w:tr w:rsidR="00926B87" w:rsidTr="00926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926B87" w:rsidRDefault="00926B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 email not received.</w:t>
            </w:r>
          </w:p>
        </w:tc>
        <w:tc>
          <w:tcPr>
            <w:tcW w:w="5868" w:type="dxa"/>
          </w:tcPr>
          <w:p w:rsidR="00926B87" w:rsidRPr="00926B87" w:rsidRDefault="0092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Notify Administrator after two weeks with no response.</w:t>
            </w:r>
          </w:p>
        </w:tc>
      </w:tr>
      <w:tr w:rsidR="00926B87" w:rsidTr="0092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926B87" w:rsidRDefault="00844DA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 unable to login.</w:t>
            </w:r>
          </w:p>
        </w:tc>
        <w:tc>
          <w:tcPr>
            <w:tcW w:w="5868" w:type="dxa"/>
          </w:tcPr>
          <w:p w:rsidR="00926B87" w:rsidRDefault="0084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Password recovery options.</w:t>
            </w:r>
          </w:p>
        </w:tc>
      </w:tr>
      <w:tr w:rsidR="00844DA0" w:rsidTr="00926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844DA0" w:rsidRDefault="00844DA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Incorrect user data entered.</w:t>
            </w:r>
          </w:p>
        </w:tc>
        <w:tc>
          <w:tcPr>
            <w:tcW w:w="5868" w:type="dxa"/>
          </w:tcPr>
          <w:p w:rsidR="00844DA0" w:rsidRDefault="0084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Administrator can edit user data.</w:t>
            </w:r>
          </w:p>
        </w:tc>
      </w:tr>
      <w:tr w:rsidR="00844DA0" w:rsidTr="0092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844DA0" w:rsidRDefault="00844DA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 leaves union or retires.</w:t>
            </w:r>
          </w:p>
        </w:tc>
        <w:tc>
          <w:tcPr>
            <w:tcW w:w="5868" w:type="dxa"/>
          </w:tcPr>
          <w:p w:rsidR="00844DA0" w:rsidRDefault="0084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Administrator can delete user records.</w:t>
            </w:r>
          </w:p>
        </w:tc>
      </w:tr>
      <w:tr w:rsidR="00EA55F8" w:rsidTr="00926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EA55F8" w:rsidRPr="00EA55F8" w:rsidRDefault="00EA55F8">
            <w:pPr>
              <w:rPr>
                <w:b w:val="0"/>
              </w:rPr>
            </w:pPr>
            <w:r>
              <w:rPr>
                <w:b w:val="0"/>
              </w:rPr>
              <w:t>Administrator deletes user that is logged in.</w:t>
            </w:r>
          </w:p>
        </w:tc>
        <w:tc>
          <w:tcPr>
            <w:tcW w:w="5868" w:type="dxa"/>
          </w:tcPr>
          <w:p w:rsidR="00EA55F8" w:rsidRDefault="00EA5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Create concurrent user table, so that a user cannot be deleted while logged in. </w:t>
            </w:r>
          </w:p>
        </w:tc>
      </w:tr>
      <w:tr w:rsidR="00EA55F8" w:rsidTr="0092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EA55F8" w:rsidRDefault="00EA55F8">
            <w:pPr>
              <w:rPr>
                <w:b w:val="0"/>
              </w:rPr>
            </w:pPr>
            <w:r>
              <w:rPr>
                <w:b w:val="0"/>
              </w:rPr>
              <w:t>SQL Injection</w:t>
            </w:r>
          </w:p>
        </w:tc>
        <w:tc>
          <w:tcPr>
            <w:tcW w:w="5868" w:type="dxa"/>
          </w:tcPr>
          <w:p w:rsidR="00EA55F8" w:rsidRDefault="00EA5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Protected input fields with ASP.NET regular expression validators. </w:t>
            </w:r>
          </w:p>
        </w:tc>
      </w:tr>
      <w:tr w:rsidR="00EA55F8" w:rsidTr="00926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EA55F8" w:rsidRDefault="008F75C8">
            <w:pPr>
              <w:rPr>
                <w:b w:val="0"/>
              </w:rPr>
            </w:pPr>
            <w:r>
              <w:rPr>
                <w:b w:val="0"/>
              </w:rPr>
              <w:t xml:space="preserve">Administrator selects wrong option when approving eligibility.  </w:t>
            </w:r>
          </w:p>
        </w:tc>
        <w:tc>
          <w:tcPr>
            <w:tcW w:w="5868" w:type="dxa"/>
          </w:tcPr>
          <w:p w:rsidR="00EA55F8" w:rsidRDefault="008F7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Keep eligibility modifiable until that stage of the election passes.</w:t>
            </w:r>
          </w:p>
        </w:tc>
      </w:tr>
      <w:tr w:rsidR="00856649" w:rsidTr="00926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856649" w:rsidRDefault="00856649">
            <w:pPr>
              <w:rPr>
                <w:b w:val="0"/>
              </w:rPr>
            </w:pPr>
            <w:r>
              <w:rPr>
                <w:b w:val="0"/>
              </w:rPr>
              <w:t>Malicious user attempts to recover user password.</w:t>
            </w:r>
          </w:p>
        </w:tc>
        <w:tc>
          <w:tcPr>
            <w:tcW w:w="5868" w:type="dxa"/>
          </w:tcPr>
          <w:p w:rsidR="00856649" w:rsidRDefault="0085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Malicious user would require access to the victim’s email account in order to change the password.</w:t>
            </w:r>
          </w:p>
        </w:tc>
      </w:tr>
      <w:tr w:rsidR="000E5B29" w:rsidTr="00926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0E5B29" w:rsidRDefault="000E5B29">
            <w:pPr>
              <w:rPr>
                <w:b w:val="0"/>
              </w:rPr>
            </w:pPr>
            <w:r>
              <w:rPr>
                <w:b w:val="0"/>
              </w:rPr>
              <w:t>NEC selects wrong option when approving nominations.</w:t>
            </w:r>
          </w:p>
        </w:tc>
        <w:tc>
          <w:tcPr>
            <w:tcW w:w="5868" w:type="dxa"/>
          </w:tcPr>
          <w:p w:rsidR="000E5B29" w:rsidRDefault="000E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Keep nomination approval modifiable until that stage of the election passes.</w:t>
            </w:r>
          </w:p>
        </w:tc>
      </w:tr>
    </w:tbl>
    <w:p w:rsidR="00A77B3E" w:rsidRDefault="00A77B3E">
      <w:pPr>
        <w:rPr>
          <w:b/>
          <w:bCs/>
        </w:rPr>
      </w:pPr>
    </w:p>
    <w:p w:rsidR="00A77B3E" w:rsidRDefault="00A77B3E">
      <w:pPr>
        <w:rPr>
          <w:b/>
          <w:bCs/>
        </w:rPr>
      </w:pPr>
    </w:p>
    <w:p w:rsidR="00A77B3E" w:rsidRDefault="00A77B3E">
      <w:pPr>
        <w:rPr>
          <w:b/>
          <w:bCs/>
        </w:rPr>
      </w:pPr>
    </w:p>
    <w:p w:rsidR="00A77B3E" w:rsidRDefault="00A34232" w:rsidP="00A34232">
      <w:pPr>
        <w:pStyle w:val="Heading1"/>
      </w:pPr>
      <w:r>
        <w:br w:type="page"/>
      </w:r>
      <w:bookmarkStart w:id="25" w:name="_Toc311136638"/>
      <w:r w:rsidR="00A10E0E">
        <w:lastRenderedPageBreak/>
        <w:t>Project Schedule</w:t>
      </w:r>
      <w:bookmarkEnd w:id="25"/>
    </w:p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55CD5" w:rsidTr="00CD4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E55CD5" w:rsidRPr="00CD4078" w:rsidRDefault="00E55CD5">
            <w:pPr>
              <w:rPr>
                <w:b w:val="0"/>
                <w:bCs w:val="0"/>
                <w:color w:val="FFFFFF" w:themeColor="background1"/>
              </w:rPr>
            </w:pPr>
            <w:r w:rsidRPr="00CD4078">
              <w:rPr>
                <w:b w:val="0"/>
                <w:bCs w:val="0"/>
                <w:color w:val="FFFFFF" w:themeColor="background1"/>
              </w:rPr>
              <w:t>Phase</w:t>
            </w:r>
          </w:p>
        </w:tc>
        <w:tc>
          <w:tcPr>
            <w:tcW w:w="7938" w:type="dxa"/>
          </w:tcPr>
          <w:p w:rsidR="00E55CD5" w:rsidRPr="00CD4078" w:rsidRDefault="00E5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CD4078">
              <w:rPr>
                <w:b w:val="0"/>
                <w:bCs w:val="0"/>
                <w:color w:val="FFFFFF" w:themeColor="background1"/>
              </w:rPr>
              <w:t>Activities</w:t>
            </w:r>
          </w:p>
        </w:tc>
      </w:tr>
      <w:tr w:rsidR="00E55CD5" w:rsidTr="00CD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E55CD5" w:rsidRDefault="00E55C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938" w:type="dxa"/>
          </w:tcPr>
          <w:p w:rsidR="00E55CD5" w:rsidRPr="00CD4078" w:rsidRDefault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Team Organization</w:t>
            </w:r>
          </w:p>
          <w:p w:rsidR="00E55CD5" w:rsidRPr="00CD4078" w:rsidRDefault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Initial Client Meeting</w:t>
            </w:r>
          </w:p>
          <w:p w:rsidR="00E55CD5" w:rsidRPr="00CD4078" w:rsidRDefault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Set weekly meeting time and place</w:t>
            </w:r>
          </w:p>
          <w:p w:rsidR="00E55CD5" w:rsidRPr="00CD4078" w:rsidRDefault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 xml:space="preserve">Set up project in </w:t>
            </w:r>
            <w:proofErr w:type="spellStart"/>
            <w:r w:rsidRPr="00CD4078">
              <w:rPr>
                <w:bCs/>
              </w:rPr>
              <w:t>TeamLab</w:t>
            </w:r>
            <w:proofErr w:type="spellEnd"/>
          </w:p>
          <w:p w:rsidR="00E55CD5" w:rsidRPr="00CD4078" w:rsidRDefault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Analyze Procedures Document</w:t>
            </w:r>
          </w:p>
          <w:p w:rsidR="00E55CD5" w:rsidRPr="00CD4078" w:rsidRDefault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Create initial Software Project Plan</w:t>
            </w:r>
          </w:p>
          <w:p w:rsidR="00E55CD5" w:rsidRPr="00CD4078" w:rsidRDefault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 xml:space="preserve">Requirements Elicitation </w:t>
            </w:r>
          </w:p>
          <w:p w:rsidR="00E55CD5" w:rsidRPr="00CD4078" w:rsidRDefault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Begin Planning and Design for Phase 1</w:t>
            </w:r>
          </w:p>
        </w:tc>
      </w:tr>
      <w:tr w:rsidR="00E55CD5" w:rsidTr="00CD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E55CD5" w:rsidRDefault="00E55C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1a</w:t>
            </w:r>
          </w:p>
        </w:tc>
        <w:tc>
          <w:tcPr>
            <w:tcW w:w="7938" w:type="dxa"/>
          </w:tcPr>
          <w:p w:rsidR="00E55CD5" w:rsidRPr="00CD4078" w:rsidRDefault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 xml:space="preserve">Meet Karen </w:t>
            </w:r>
            <w:proofErr w:type="spellStart"/>
            <w:r w:rsidRPr="00CD4078">
              <w:rPr>
                <w:bCs/>
              </w:rPr>
              <w:t>Epting</w:t>
            </w:r>
            <w:proofErr w:type="spellEnd"/>
          </w:p>
          <w:p w:rsidR="00E55CD5" w:rsidRPr="00CD4078" w:rsidRDefault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Revise requirements</w:t>
            </w:r>
          </w:p>
          <w:p w:rsidR="00E55CD5" w:rsidRPr="00CD4078" w:rsidRDefault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Set up web server</w:t>
            </w:r>
          </w:p>
          <w:p w:rsidR="00E55CD5" w:rsidRPr="00CD4078" w:rsidRDefault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Finish SRS for phase 1b</w:t>
            </w:r>
          </w:p>
          <w:p w:rsidR="00E55CD5" w:rsidRPr="00CD4078" w:rsidRDefault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Begin development goals for phase 1b</w:t>
            </w:r>
          </w:p>
        </w:tc>
      </w:tr>
      <w:tr w:rsidR="00E55CD5" w:rsidTr="00CD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E55CD5" w:rsidRDefault="00E55C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1b</w:t>
            </w:r>
          </w:p>
        </w:tc>
        <w:tc>
          <w:tcPr>
            <w:tcW w:w="7938" w:type="dxa"/>
          </w:tcPr>
          <w:p w:rsidR="00E55CD5" w:rsidRPr="00CD4078" w:rsidRDefault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Implement user creation system</w:t>
            </w:r>
          </w:p>
          <w:p w:rsidR="00E55CD5" w:rsidRPr="00CD4078" w:rsidRDefault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Implement login system</w:t>
            </w:r>
          </w:p>
          <w:p w:rsidR="00E55CD5" w:rsidRPr="00CD4078" w:rsidRDefault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Implement password creation component</w:t>
            </w:r>
          </w:p>
          <w:p w:rsidR="00CD4078" w:rsidRPr="00CD4078" w:rsidRDefault="00CD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Create use-case diagrams</w:t>
            </w:r>
          </w:p>
          <w:p w:rsidR="00E55CD5" w:rsidRPr="00CD4078" w:rsidRDefault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Create test cases</w:t>
            </w:r>
          </w:p>
          <w:p w:rsidR="00E55CD5" w:rsidRPr="00CD4078" w:rsidRDefault="00CD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Test system</w:t>
            </w:r>
          </w:p>
          <w:p w:rsidR="00CD4078" w:rsidRPr="00CD4078" w:rsidRDefault="00CD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Present Prototype</w:t>
            </w:r>
          </w:p>
        </w:tc>
      </w:tr>
      <w:tr w:rsidR="00CD4078" w:rsidTr="00CD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D4078" w:rsidRDefault="00CD40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2, Sprint 1</w:t>
            </w:r>
          </w:p>
        </w:tc>
        <w:tc>
          <w:tcPr>
            <w:tcW w:w="7938" w:type="dxa"/>
          </w:tcPr>
          <w:p w:rsidR="00CD4078" w:rsidRPr="00CD4078" w:rsidRDefault="00CD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 xml:space="preserve">Plan, Design, Implement and Test </w:t>
            </w:r>
            <w:r w:rsidR="00076BFC">
              <w:rPr>
                <w:bCs/>
              </w:rPr>
              <w:t xml:space="preserve">Eligibility Approval Form, </w:t>
            </w:r>
            <w:r w:rsidRPr="00CD4078">
              <w:rPr>
                <w:bCs/>
              </w:rPr>
              <w:t>Nomination syste</w:t>
            </w:r>
            <w:r w:rsidR="00076BFC">
              <w:rPr>
                <w:bCs/>
              </w:rPr>
              <w:t>m and willingness to serve</w:t>
            </w:r>
            <w:r w:rsidR="00031BB1">
              <w:rPr>
                <w:bCs/>
              </w:rPr>
              <w:t xml:space="preserve"> system</w:t>
            </w:r>
            <w:r w:rsidRPr="00CD4078">
              <w:rPr>
                <w:bCs/>
              </w:rPr>
              <w:t>.</w:t>
            </w:r>
            <w:r w:rsidR="004813F2">
              <w:rPr>
                <w:bCs/>
              </w:rPr>
              <w:t xml:space="preserve">  Present Prototype. </w:t>
            </w:r>
          </w:p>
        </w:tc>
      </w:tr>
      <w:tr w:rsidR="00CD4078" w:rsidTr="00CD4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D4078" w:rsidRDefault="00CD40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2, Sprint 2</w:t>
            </w:r>
          </w:p>
        </w:tc>
        <w:tc>
          <w:tcPr>
            <w:tcW w:w="7938" w:type="dxa"/>
          </w:tcPr>
          <w:p w:rsidR="00CD4078" w:rsidRPr="00CD4078" w:rsidRDefault="00CD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Plan, Design, Implement and Test Election system.</w:t>
            </w:r>
            <w:r w:rsidR="003C08EF">
              <w:rPr>
                <w:bCs/>
              </w:rPr>
              <w:t xml:space="preserve">  Present Prototype.</w:t>
            </w:r>
          </w:p>
        </w:tc>
      </w:tr>
      <w:tr w:rsidR="00CD4078" w:rsidTr="00CD4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D4078" w:rsidRDefault="00CD40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7938" w:type="dxa"/>
          </w:tcPr>
          <w:p w:rsidR="00CD4078" w:rsidRPr="00CD4078" w:rsidRDefault="00CD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Client Acceptance Test</w:t>
            </w:r>
          </w:p>
          <w:p w:rsidR="00CD4078" w:rsidRPr="00CD4078" w:rsidRDefault="00CD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Prepare System and User Manuals</w:t>
            </w:r>
          </w:p>
          <w:p w:rsidR="00CD4078" w:rsidRPr="00CD4078" w:rsidRDefault="00CD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D4078">
              <w:rPr>
                <w:bCs/>
              </w:rPr>
              <w:t>Ensure system can be installed from DVD</w:t>
            </w:r>
          </w:p>
        </w:tc>
      </w:tr>
    </w:tbl>
    <w:p w:rsidR="00A77B3E" w:rsidRDefault="00A77B3E">
      <w:pPr>
        <w:rPr>
          <w:b/>
          <w:bCs/>
        </w:rPr>
      </w:pPr>
    </w:p>
    <w:p w:rsidR="00CD4078" w:rsidRDefault="00CD4078">
      <w:pPr>
        <w:spacing w:line="240" w:lineRule="auto"/>
        <w:rPr>
          <w:b/>
          <w:bCs/>
          <w:sz w:val="36"/>
          <w:szCs w:val="36"/>
        </w:rPr>
      </w:pPr>
      <w:r>
        <w:br w:type="page"/>
      </w:r>
    </w:p>
    <w:p w:rsidR="00E55CD5" w:rsidRDefault="00A10E0E" w:rsidP="00E55CD5">
      <w:pPr>
        <w:pStyle w:val="Heading2"/>
      </w:pPr>
      <w:bookmarkStart w:id="26" w:name="_Toc311136639"/>
      <w:r>
        <w:lastRenderedPageBreak/>
        <w:t>Project Tasks</w:t>
      </w:r>
      <w:bookmarkEnd w:id="26"/>
    </w:p>
    <w:p w:rsidR="00E55CD5" w:rsidRDefault="00E55CD5" w:rsidP="00E55CD5"/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2628"/>
        <w:gridCol w:w="3756"/>
        <w:gridCol w:w="3192"/>
      </w:tblGrid>
      <w:tr w:rsidR="007A58AC" w:rsidTr="00092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A58AC" w:rsidRPr="000924F1" w:rsidRDefault="007A58AC" w:rsidP="00E55CD5">
            <w:pPr>
              <w:rPr>
                <w:color w:val="FFFFFF" w:themeColor="background1"/>
              </w:rPr>
            </w:pPr>
            <w:r w:rsidRPr="000924F1">
              <w:rPr>
                <w:color w:val="FFFFFF" w:themeColor="background1"/>
              </w:rPr>
              <w:t>Task</w:t>
            </w:r>
          </w:p>
        </w:tc>
        <w:tc>
          <w:tcPr>
            <w:tcW w:w="3756" w:type="dxa"/>
          </w:tcPr>
          <w:p w:rsidR="007A58AC" w:rsidRPr="000924F1" w:rsidRDefault="007A58AC" w:rsidP="00E5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924F1">
              <w:rPr>
                <w:color w:val="FFFFFF" w:themeColor="background1"/>
              </w:rPr>
              <w:t>Description</w:t>
            </w:r>
          </w:p>
        </w:tc>
        <w:tc>
          <w:tcPr>
            <w:tcW w:w="3192" w:type="dxa"/>
          </w:tcPr>
          <w:p w:rsidR="007A58AC" w:rsidRPr="000924F1" w:rsidRDefault="007A58AC" w:rsidP="00E5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924F1">
              <w:rPr>
                <w:color w:val="FFFFFF" w:themeColor="background1"/>
              </w:rPr>
              <w:t>Assigned To</w:t>
            </w:r>
          </w:p>
        </w:tc>
      </w:tr>
      <w:tr w:rsidR="000924F1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924F1" w:rsidRDefault="000924F1" w:rsidP="00E55CD5">
            <w:r>
              <w:t>Watch MVC3 Framework Tutorial</w:t>
            </w:r>
          </w:p>
        </w:tc>
        <w:tc>
          <w:tcPr>
            <w:tcW w:w="3756" w:type="dxa"/>
          </w:tcPr>
          <w:p w:rsidR="000924F1" w:rsidRDefault="000924F1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Watch the videos on the Model View Controller framework for ASP.NET.</w:t>
            </w:r>
          </w:p>
        </w:tc>
        <w:tc>
          <w:tcPr>
            <w:tcW w:w="3192" w:type="dxa"/>
          </w:tcPr>
          <w:p w:rsidR="000924F1" w:rsidRDefault="000924F1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 Blank, Ralph Sharp, Tommy Kauffman</w:t>
            </w:r>
          </w:p>
        </w:tc>
      </w:tr>
      <w:tr w:rsidR="000924F1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924F1" w:rsidRDefault="000924F1" w:rsidP="00E55CD5">
            <w:r>
              <w:t>Analyze Procedures Document</w:t>
            </w:r>
          </w:p>
        </w:tc>
        <w:tc>
          <w:tcPr>
            <w:tcW w:w="3756" w:type="dxa"/>
          </w:tcPr>
          <w:p w:rsidR="000924F1" w:rsidRDefault="000924F1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 the procedure document for requirements.</w:t>
            </w:r>
          </w:p>
        </w:tc>
        <w:tc>
          <w:tcPr>
            <w:tcW w:w="3192" w:type="dxa"/>
          </w:tcPr>
          <w:p w:rsidR="000924F1" w:rsidRDefault="000924F1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Team</w:t>
            </w:r>
          </w:p>
        </w:tc>
      </w:tr>
      <w:tr w:rsidR="007A58AC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A58AC" w:rsidRDefault="007A58AC" w:rsidP="00E55CD5">
            <w:r>
              <w:t>Review Legacy Documentation</w:t>
            </w:r>
          </w:p>
        </w:tc>
        <w:tc>
          <w:tcPr>
            <w:tcW w:w="3756" w:type="dxa"/>
          </w:tcPr>
          <w:p w:rsidR="007A58AC" w:rsidRDefault="007A58AC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the legacy documentation</w:t>
            </w:r>
            <w:r w:rsidR="000924F1">
              <w:t xml:space="preserve"> to discover if legacy system is worth using.</w:t>
            </w:r>
          </w:p>
        </w:tc>
        <w:tc>
          <w:tcPr>
            <w:tcW w:w="3192" w:type="dxa"/>
          </w:tcPr>
          <w:p w:rsidR="007A58AC" w:rsidRDefault="000924F1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Kenneth </w:t>
            </w:r>
            <w:proofErr w:type="spellStart"/>
            <w:r>
              <w:t>Rohlfing</w:t>
            </w:r>
            <w:proofErr w:type="spellEnd"/>
            <w:r>
              <w:t xml:space="preserve">, Aaron Higgins, Jeremy Nagy, James </w:t>
            </w:r>
            <w:proofErr w:type="spellStart"/>
            <w:r>
              <w:t>Fody</w:t>
            </w:r>
            <w:proofErr w:type="spellEnd"/>
            <w:r>
              <w:t xml:space="preserve">, Rebecca </w:t>
            </w:r>
            <w:proofErr w:type="spellStart"/>
            <w:r>
              <w:t>Loux</w:t>
            </w:r>
            <w:proofErr w:type="spellEnd"/>
          </w:p>
        </w:tc>
      </w:tr>
      <w:tr w:rsidR="000924F1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924F1" w:rsidRDefault="000924F1" w:rsidP="00E55CD5">
            <w:r>
              <w:t>Review Legacy Code</w:t>
            </w:r>
          </w:p>
        </w:tc>
        <w:tc>
          <w:tcPr>
            <w:tcW w:w="3756" w:type="dxa"/>
          </w:tcPr>
          <w:p w:rsidR="000924F1" w:rsidRDefault="000924F1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the legacy code to discover if legacy system is worth using.</w:t>
            </w:r>
          </w:p>
        </w:tc>
        <w:tc>
          <w:tcPr>
            <w:tcW w:w="3192" w:type="dxa"/>
          </w:tcPr>
          <w:p w:rsidR="000924F1" w:rsidRDefault="000924F1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 Blank, Ralph Sharp, Tommy Kauffman</w:t>
            </w:r>
          </w:p>
        </w:tc>
      </w:tr>
      <w:tr w:rsidR="000924F1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924F1" w:rsidRDefault="000924F1" w:rsidP="00E55CD5">
            <w:r>
              <w:t>Schedule Client Meeting</w:t>
            </w:r>
          </w:p>
        </w:tc>
        <w:tc>
          <w:tcPr>
            <w:tcW w:w="3756" w:type="dxa"/>
          </w:tcPr>
          <w:p w:rsidR="000924F1" w:rsidRDefault="000924F1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Schedule meeting with Karen </w:t>
            </w:r>
            <w:proofErr w:type="spellStart"/>
            <w:r>
              <w:t>Epting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:rsidR="000924F1" w:rsidRDefault="000924F1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Kenneth </w:t>
            </w:r>
            <w:proofErr w:type="spellStart"/>
            <w:r>
              <w:t>Rohlfing</w:t>
            </w:r>
            <w:proofErr w:type="spellEnd"/>
          </w:p>
        </w:tc>
      </w:tr>
      <w:tr w:rsidR="000924F1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924F1" w:rsidRDefault="000924F1" w:rsidP="00E55CD5">
            <w:r>
              <w:t>Set Developers Up on ASP.NET Host</w:t>
            </w:r>
          </w:p>
        </w:tc>
        <w:tc>
          <w:tcPr>
            <w:tcW w:w="3756" w:type="dxa"/>
          </w:tcPr>
          <w:p w:rsidR="000924F1" w:rsidRDefault="000924F1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ftp accounts on the ASP.NET host for developers.</w:t>
            </w:r>
          </w:p>
        </w:tc>
        <w:tc>
          <w:tcPr>
            <w:tcW w:w="3192" w:type="dxa"/>
          </w:tcPr>
          <w:p w:rsidR="000924F1" w:rsidRDefault="000924F1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Kenneth </w:t>
            </w:r>
            <w:proofErr w:type="spellStart"/>
            <w:r>
              <w:t>Rohlfing</w:t>
            </w:r>
            <w:proofErr w:type="spellEnd"/>
          </w:p>
        </w:tc>
      </w:tr>
      <w:tr w:rsidR="000924F1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924F1" w:rsidRDefault="000924F1" w:rsidP="00E55CD5">
            <w:r>
              <w:t>Interview Client</w:t>
            </w:r>
          </w:p>
        </w:tc>
        <w:tc>
          <w:tcPr>
            <w:tcW w:w="3756" w:type="dxa"/>
          </w:tcPr>
          <w:p w:rsidR="000924F1" w:rsidRDefault="000924F1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Interview Karen </w:t>
            </w:r>
            <w:proofErr w:type="spellStart"/>
            <w:r>
              <w:t>Epting</w:t>
            </w:r>
            <w:proofErr w:type="spellEnd"/>
            <w:r>
              <w:t xml:space="preserve"> to discover requirements.</w:t>
            </w:r>
          </w:p>
        </w:tc>
        <w:tc>
          <w:tcPr>
            <w:tcW w:w="3192" w:type="dxa"/>
          </w:tcPr>
          <w:p w:rsidR="000924F1" w:rsidRDefault="000924F1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Kenneth </w:t>
            </w:r>
            <w:proofErr w:type="spellStart"/>
            <w:r>
              <w:t>Rohlfing</w:t>
            </w:r>
            <w:proofErr w:type="spellEnd"/>
            <w:r>
              <w:t xml:space="preserve">, Jeremy Nagy, James </w:t>
            </w:r>
            <w:proofErr w:type="spellStart"/>
            <w:r>
              <w:t>Fody</w:t>
            </w:r>
            <w:proofErr w:type="spellEnd"/>
          </w:p>
        </w:tc>
      </w:tr>
      <w:tr w:rsidR="000924F1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924F1" w:rsidRDefault="000924F1" w:rsidP="00E55CD5">
            <w:r>
              <w:t>Create Initial SPP</w:t>
            </w:r>
          </w:p>
        </w:tc>
        <w:tc>
          <w:tcPr>
            <w:tcW w:w="3756" w:type="dxa"/>
          </w:tcPr>
          <w:p w:rsidR="000924F1" w:rsidRDefault="000924F1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the initial Software Project Plan</w:t>
            </w:r>
          </w:p>
        </w:tc>
        <w:tc>
          <w:tcPr>
            <w:tcW w:w="3192" w:type="dxa"/>
          </w:tcPr>
          <w:p w:rsidR="000924F1" w:rsidRDefault="000924F1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Kenneth </w:t>
            </w:r>
            <w:proofErr w:type="spellStart"/>
            <w:r>
              <w:t>Rohlfing</w:t>
            </w:r>
            <w:proofErr w:type="spellEnd"/>
          </w:p>
        </w:tc>
      </w:tr>
      <w:tr w:rsidR="000924F1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924F1" w:rsidRDefault="000924F1" w:rsidP="00E55CD5">
            <w:r>
              <w:t>Create Initial SRS</w:t>
            </w:r>
          </w:p>
        </w:tc>
        <w:tc>
          <w:tcPr>
            <w:tcW w:w="3756" w:type="dxa"/>
          </w:tcPr>
          <w:p w:rsidR="000924F1" w:rsidRDefault="000924F1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the initial Software Requirements Specification</w:t>
            </w:r>
          </w:p>
        </w:tc>
        <w:tc>
          <w:tcPr>
            <w:tcW w:w="3192" w:type="dxa"/>
          </w:tcPr>
          <w:p w:rsidR="000924F1" w:rsidRDefault="000924F1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James </w:t>
            </w:r>
            <w:proofErr w:type="spellStart"/>
            <w:r>
              <w:t>Fody</w:t>
            </w:r>
            <w:proofErr w:type="spellEnd"/>
            <w:r>
              <w:t xml:space="preserve">, Kenneth </w:t>
            </w:r>
            <w:proofErr w:type="spellStart"/>
            <w:r>
              <w:t>Rohlfing</w:t>
            </w:r>
            <w:proofErr w:type="spellEnd"/>
          </w:p>
        </w:tc>
      </w:tr>
      <w:tr w:rsidR="000924F1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924F1" w:rsidRDefault="000924F1" w:rsidP="00E55CD5">
            <w:r>
              <w:t>Implement Login System, Password Creation, and Create User forms.</w:t>
            </w:r>
          </w:p>
        </w:tc>
        <w:tc>
          <w:tcPr>
            <w:tcW w:w="3756" w:type="dxa"/>
          </w:tcPr>
          <w:p w:rsidR="000924F1" w:rsidRDefault="000924F1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Fulfill the implementation goals of phase 1b.</w:t>
            </w:r>
          </w:p>
        </w:tc>
        <w:tc>
          <w:tcPr>
            <w:tcW w:w="3192" w:type="dxa"/>
          </w:tcPr>
          <w:p w:rsidR="000924F1" w:rsidRDefault="000924F1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 Blank, Ralph Sharp, Tommy Kauffman</w:t>
            </w:r>
          </w:p>
        </w:tc>
      </w:tr>
      <w:tr w:rsidR="000924F1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924F1" w:rsidRDefault="000924F1" w:rsidP="00905A7E">
            <w:r>
              <w:t>Create Test Cases</w:t>
            </w:r>
          </w:p>
        </w:tc>
        <w:tc>
          <w:tcPr>
            <w:tcW w:w="3756" w:type="dxa"/>
          </w:tcPr>
          <w:p w:rsidR="000924F1" w:rsidRDefault="000924F1" w:rsidP="00463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the test cases</w:t>
            </w:r>
            <w:r w:rsidR="004634E0">
              <w:t xml:space="preserve"> based off of the SRS. </w:t>
            </w:r>
          </w:p>
        </w:tc>
        <w:tc>
          <w:tcPr>
            <w:tcW w:w="3192" w:type="dxa"/>
          </w:tcPr>
          <w:p w:rsidR="000924F1" w:rsidRDefault="000924F1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Rebecca </w:t>
            </w:r>
            <w:proofErr w:type="spellStart"/>
            <w:r>
              <w:t>Loux</w:t>
            </w:r>
            <w:proofErr w:type="spellEnd"/>
            <w:r>
              <w:t>, Jeremy Nagy</w:t>
            </w:r>
            <w:r w:rsidR="00EE0046">
              <w:t xml:space="preserve">, James </w:t>
            </w:r>
            <w:proofErr w:type="spellStart"/>
            <w:r w:rsidR="00EE0046">
              <w:t>Fody</w:t>
            </w:r>
            <w:proofErr w:type="spellEnd"/>
          </w:p>
        </w:tc>
      </w:tr>
      <w:tr w:rsidR="00707DC4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07DC4" w:rsidRDefault="003937FB" w:rsidP="00E55CD5">
            <w:r>
              <w:t>Phase 1B Presentation</w:t>
            </w:r>
          </w:p>
        </w:tc>
        <w:tc>
          <w:tcPr>
            <w:tcW w:w="3756" w:type="dxa"/>
          </w:tcPr>
          <w:p w:rsidR="00707DC4" w:rsidRDefault="003937FB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team member must be prepared with a 5 minute 30 second presentation about their work on the system. </w:t>
            </w:r>
          </w:p>
        </w:tc>
        <w:tc>
          <w:tcPr>
            <w:tcW w:w="3192" w:type="dxa"/>
          </w:tcPr>
          <w:p w:rsidR="00707DC4" w:rsidRDefault="003937FB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Team</w:t>
            </w:r>
          </w:p>
        </w:tc>
      </w:tr>
      <w:tr w:rsidR="00905A7E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05A7E" w:rsidRDefault="00905A7E" w:rsidP="00E55CD5">
            <w:r>
              <w:t>Weekly Planning (Meeting)</w:t>
            </w:r>
          </w:p>
        </w:tc>
        <w:tc>
          <w:tcPr>
            <w:tcW w:w="3756" w:type="dxa"/>
          </w:tcPr>
          <w:p w:rsidR="00905A7E" w:rsidRDefault="00905A7E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Planned for the implementation of the approve eligibility, change password, and recover password functionalities.  </w:t>
            </w:r>
          </w:p>
        </w:tc>
        <w:tc>
          <w:tcPr>
            <w:tcW w:w="3192" w:type="dxa"/>
          </w:tcPr>
          <w:p w:rsidR="00905A7E" w:rsidRDefault="00905A7E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Team</w:t>
            </w:r>
          </w:p>
        </w:tc>
      </w:tr>
      <w:tr w:rsidR="000836D4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836D4" w:rsidRDefault="000836D4" w:rsidP="00E55CD5">
            <w:r>
              <w:t>Use-case</w:t>
            </w:r>
            <w:r w:rsidR="007A24F7">
              <w:t xml:space="preserve"> table</w:t>
            </w:r>
          </w:p>
        </w:tc>
        <w:tc>
          <w:tcPr>
            <w:tcW w:w="3756" w:type="dxa"/>
          </w:tcPr>
          <w:p w:rsidR="000836D4" w:rsidRDefault="007A24F7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the use-</w:t>
            </w:r>
            <w:r w:rsidR="000836D4">
              <w:t>cases for approve eligibility, change password, and recover password.</w:t>
            </w:r>
          </w:p>
        </w:tc>
        <w:tc>
          <w:tcPr>
            <w:tcW w:w="3192" w:type="dxa"/>
          </w:tcPr>
          <w:p w:rsidR="000836D4" w:rsidRDefault="000836D4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James </w:t>
            </w:r>
            <w:proofErr w:type="spellStart"/>
            <w:r>
              <w:t>Fody</w:t>
            </w:r>
            <w:proofErr w:type="spellEnd"/>
          </w:p>
        </w:tc>
      </w:tr>
      <w:tr w:rsidR="00D00FE2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D00FE2" w:rsidRDefault="00D00FE2" w:rsidP="00E55CD5">
            <w:r>
              <w:t>Sequence Diagrams</w:t>
            </w:r>
          </w:p>
        </w:tc>
        <w:tc>
          <w:tcPr>
            <w:tcW w:w="3756" w:type="dxa"/>
          </w:tcPr>
          <w:p w:rsidR="00D00FE2" w:rsidRDefault="00D00FE2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Diagrams for Approve Eligibility, Change Password, and Recover Password.</w:t>
            </w:r>
          </w:p>
        </w:tc>
        <w:tc>
          <w:tcPr>
            <w:tcW w:w="3192" w:type="dxa"/>
          </w:tcPr>
          <w:p w:rsidR="00D00FE2" w:rsidRDefault="00D00FE2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Aaron Higgins, Jeremy Nagy, Kenneth </w:t>
            </w:r>
            <w:proofErr w:type="spellStart"/>
            <w:r>
              <w:t>Rohlfing</w:t>
            </w:r>
            <w:proofErr w:type="spellEnd"/>
          </w:p>
        </w:tc>
      </w:tr>
      <w:tr w:rsidR="009C658E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C658E" w:rsidRDefault="009C658E" w:rsidP="00E55CD5">
            <w:r>
              <w:lastRenderedPageBreak/>
              <w:t>Implement Eligibility, Change Password, and Recover Password forms.</w:t>
            </w:r>
          </w:p>
        </w:tc>
        <w:tc>
          <w:tcPr>
            <w:tcW w:w="3756" w:type="dxa"/>
          </w:tcPr>
          <w:p w:rsidR="009C658E" w:rsidRDefault="009C658E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these forms based off of the sequence diagrams created by the system designers.</w:t>
            </w:r>
          </w:p>
        </w:tc>
        <w:tc>
          <w:tcPr>
            <w:tcW w:w="3192" w:type="dxa"/>
          </w:tcPr>
          <w:p w:rsidR="009C658E" w:rsidRDefault="009C658E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Adam Blank, Ralph Sharp, Kenneth </w:t>
            </w:r>
            <w:proofErr w:type="spellStart"/>
            <w:r>
              <w:t>Rohlfing</w:t>
            </w:r>
            <w:proofErr w:type="spellEnd"/>
          </w:p>
        </w:tc>
      </w:tr>
      <w:tr w:rsidR="00905A7E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05A7E" w:rsidRDefault="00905A7E" w:rsidP="00E55CD5">
            <w:r>
              <w:t>Create System Test Cases</w:t>
            </w:r>
          </w:p>
        </w:tc>
        <w:tc>
          <w:tcPr>
            <w:tcW w:w="3756" w:type="dxa"/>
          </w:tcPr>
          <w:p w:rsidR="00905A7E" w:rsidRDefault="00905A7E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the test cases based off of the use-cases.</w:t>
            </w:r>
          </w:p>
        </w:tc>
        <w:tc>
          <w:tcPr>
            <w:tcW w:w="3192" w:type="dxa"/>
          </w:tcPr>
          <w:p w:rsidR="00905A7E" w:rsidRDefault="00905A7E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Rebecca </w:t>
            </w:r>
            <w:proofErr w:type="spellStart"/>
            <w:r>
              <w:t>Loux</w:t>
            </w:r>
            <w:proofErr w:type="spellEnd"/>
            <w:r>
              <w:t xml:space="preserve">, James </w:t>
            </w:r>
            <w:proofErr w:type="spellStart"/>
            <w:r>
              <w:t>Fody</w:t>
            </w:r>
            <w:proofErr w:type="spellEnd"/>
            <w:r>
              <w:t xml:space="preserve">, Kenneth </w:t>
            </w:r>
            <w:proofErr w:type="spellStart"/>
            <w:r>
              <w:t>Rohlfing</w:t>
            </w:r>
            <w:proofErr w:type="spellEnd"/>
          </w:p>
        </w:tc>
      </w:tr>
      <w:tr w:rsidR="00905A7E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05A7E" w:rsidRDefault="00905A7E" w:rsidP="00E55CD5">
            <w:r>
              <w:t>System Testing</w:t>
            </w:r>
          </w:p>
        </w:tc>
        <w:tc>
          <w:tcPr>
            <w:tcW w:w="3756" w:type="dxa"/>
          </w:tcPr>
          <w:p w:rsidR="00905A7E" w:rsidRDefault="00905A7E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 other team.  Errors and suggestions had to be taken into consideration.</w:t>
            </w:r>
          </w:p>
        </w:tc>
        <w:tc>
          <w:tcPr>
            <w:tcW w:w="3192" w:type="dxa"/>
          </w:tcPr>
          <w:p w:rsidR="00905A7E" w:rsidRDefault="00905A7E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RebbecaLoux</w:t>
            </w:r>
            <w:proofErr w:type="spellEnd"/>
            <w:r>
              <w:t xml:space="preserve">, Adam Blank, Kenneth </w:t>
            </w:r>
            <w:proofErr w:type="spellStart"/>
            <w:r>
              <w:t>Rohlfing</w:t>
            </w:r>
            <w:proofErr w:type="spellEnd"/>
          </w:p>
        </w:tc>
      </w:tr>
      <w:tr w:rsidR="00905A7E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05A7E" w:rsidRDefault="00C1581B" w:rsidP="00E55CD5">
            <w:r>
              <w:t>Fix Errors from System Testing</w:t>
            </w:r>
          </w:p>
        </w:tc>
        <w:tc>
          <w:tcPr>
            <w:tcW w:w="3756" w:type="dxa"/>
          </w:tcPr>
          <w:p w:rsidR="00905A7E" w:rsidRDefault="00C1581B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the errors that were found and confirmed from the system testing.</w:t>
            </w:r>
          </w:p>
        </w:tc>
        <w:tc>
          <w:tcPr>
            <w:tcW w:w="3192" w:type="dxa"/>
          </w:tcPr>
          <w:p w:rsidR="00905A7E" w:rsidRDefault="00C1581B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 Kauffman</w:t>
            </w:r>
          </w:p>
        </w:tc>
      </w:tr>
      <w:tr w:rsidR="00C1581B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C1581B" w:rsidRDefault="000836D4" w:rsidP="00E55CD5">
            <w:r>
              <w:t>Weekly Planning (Meeting)</w:t>
            </w:r>
          </w:p>
        </w:tc>
        <w:tc>
          <w:tcPr>
            <w:tcW w:w="3756" w:type="dxa"/>
          </w:tcPr>
          <w:p w:rsidR="00C1581B" w:rsidRDefault="000836D4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Began UI design discussion.  Planned Willingness to Serve form.</w:t>
            </w:r>
          </w:p>
        </w:tc>
        <w:tc>
          <w:tcPr>
            <w:tcW w:w="3192" w:type="dxa"/>
          </w:tcPr>
          <w:p w:rsidR="00C1581B" w:rsidRDefault="000836D4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Team</w:t>
            </w:r>
          </w:p>
        </w:tc>
      </w:tr>
      <w:tr w:rsidR="0005527A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5527A" w:rsidRDefault="0005527A" w:rsidP="00E55CD5">
            <w:r>
              <w:t>Use-Case table</w:t>
            </w:r>
          </w:p>
        </w:tc>
        <w:tc>
          <w:tcPr>
            <w:tcW w:w="3756" w:type="dxa"/>
          </w:tcPr>
          <w:p w:rsidR="0005527A" w:rsidRDefault="0005527A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the use-case for the Willingness to Serve form.</w:t>
            </w:r>
          </w:p>
        </w:tc>
        <w:tc>
          <w:tcPr>
            <w:tcW w:w="3192" w:type="dxa"/>
          </w:tcPr>
          <w:p w:rsidR="0005527A" w:rsidRDefault="0005527A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James </w:t>
            </w:r>
            <w:proofErr w:type="spellStart"/>
            <w:r>
              <w:t>Fody</w:t>
            </w:r>
            <w:proofErr w:type="spellEnd"/>
          </w:p>
        </w:tc>
      </w:tr>
      <w:tr w:rsidR="0005527A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5527A" w:rsidRDefault="0005527A" w:rsidP="00E55CD5">
            <w:r>
              <w:t>Database Design</w:t>
            </w:r>
          </w:p>
        </w:tc>
        <w:tc>
          <w:tcPr>
            <w:tcW w:w="3756" w:type="dxa"/>
          </w:tcPr>
          <w:p w:rsidR="0005527A" w:rsidRDefault="0005527A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tables for the willingness to serve and eligibility approval processes.</w:t>
            </w:r>
          </w:p>
        </w:tc>
        <w:tc>
          <w:tcPr>
            <w:tcW w:w="3192" w:type="dxa"/>
          </w:tcPr>
          <w:p w:rsidR="0005527A" w:rsidRDefault="0005527A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James </w:t>
            </w:r>
            <w:proofErr w:type="spellStart"/>
            <w:r>
              <w:t>Fody</w:t>
            </w:r>
            <w:proofErr w:type="spellEnd"/>
            <w:r>
              <w:t xml:space="preserve">, Kenneth </w:t>
            </w:r>
            <w:proofErr w:type="spellStart"/>
            <w:r>
              <w:t>Rohlfing</w:t>
            </w:r>
            <w:proofErr w:type="spellEnd"/>
          </w:p>
        </w:tc>
      </w:tr>
      <w:tr w:rsidR="000639C2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639C2" w:rsidRDefault="000639C2" w:rsidP="00E55CD5">
            <w:r>
              <w:t>Sequence Diagrams</w:t>
            </w:r>
          </w:p>
        </w:tc>
        <w:tc>
          <w:tcPr>
            <w:tcW w:w="3756" w:type="dxa"/>
          </w:tcPr>
          <w:p w:rsidR="000639C2" w:rsidRDefault="000639C2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Diagram for the Willingness to Serve procedure.</w:t>
            </w:r>
          </w:p>
        </w:tc>
        <w:tc>
          <w:tcPr>
            <w:tcW w:w="3192" w:type="dxa"/>
          </w:tcPr>
          <w:p w:rsidR="000639C2" w:rsidRDefault="000639C2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Aaron Higgins, Kenneth </w:t>
            </w:r>
            <w:proofErr w:type="spellStart"/>
            <w:r>
              <w:t>Rohlfing</w:t>
            </w:r>
            <w:proofErr w:type="spellEnd"/>
          </w:p>
        </w:tc>
      </w:tr>
      <w:tr w:rsidR="000639C2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0639C2" w:rsidRDefault="000639C2" w:rsidP="00E55CD5">
            <w:r>
              <w:t>Initial UI Design</w:t>
            </w:r>
          </w:p>
        </w:tc>
        <w:tc>
          <w:tcPr>
            <w:tcW w:w="3756" w:type="dxa"/>
          </w:tcPr>
          <w:p w:rsidR="000639C2" w:rsidRDefault="000639C2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an initial UI design.  This design will not be present in testable prototypes, as it is being kept secret from the other team.</w:t>
            </w:r>
          </w:p>
        </w:tc>
        <w:tc>
          <w:tcPr>
            <w:tcW w:w="3192" w:type="dxa"/>
          </w:tcPr>
          <w:p w:rsidR="000639C2" w:rsidRDefault="000639C2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Jeremy Nagy</w:t>
            </w:r>
          </w:p>
        </w:tc>
      </w:tr>
      <w:tr w:rsidR="007B18B7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B18B7" w:rsidRDefault="007B18B7" w:rsidP="00E55CD5">
            <w:r>
              <w:t xml:space="preserve">Implement Willingness to Serve </w:t>
            </w:r>
          </w:p>
        </w:tc>
        <w:tc>
          <w:tcPr>
            <w:tcW w:w="3756" w:type="dxa"/>
          </w:tcPr>
          <w:p w:rsidR="007B18B7" w:rsidRDefault="007B18B7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all required forms, database tables, and SQL queries in order to make Willingness to Serve functional.</w:t>
            </w:r>
          </w:p>
        </w:tc>
        <w:tc>
          <w:tcPr>
            <w:tcW w:w="3192" w:type="dxa"/>
          </w:tcPr>
          <w:p w:rsidR="007B18B7" w:rsidRDefault="007B18B7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Adam Blank, Ralph Sharp, Kenneth </w:t>
            </w:r>
            <w:proofErr w:type="spellStart"/>
            <w:r>
              <w:t>Rohlfing</w:t>
            </w:r>
            <w:proofErr w:type="spellEnd"/>
          </w:p>
        </w:tc>
      </w:tr>
      <w:tr w:rsidR="007B18B7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B18B7" w:rsidRDefault="00B17326" w:rsidP="00E55CD5">
            <w:r>
              <w:t>Create and Update Test Cases</w:t>
            </w:r>
          </w:p>
        </w:tc>
        <w:tc>
          <w:tcPr>
            <w:tcW w:w="3756" w:type="dxa"/>
          </w:tcPr>
          <w:p w:rsidR="007B18B7" w:rsidRDefault="00B17326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the test case for willingness to serve, and update old test cases as required.</w:t>
            </w:r>
          </w:p>
        </w:tc>
        <w:tc>
          <w:tcPr>
            <w:tcW w:w="3192" w:type="dxa"/>
          </w:tcPr>
          <w:p w:rsidR="007B18B7" w:rsidRDefault="00B17326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Rebecca </w:t>
            </w:r>
            <w:proofErr w:type="spellStart"/>
            <w:r>
              <w:t>Loux</w:t>
            </w:r>
            <w:proofErr w:type="spellEnd"/>
            <w:r>
              <w:t xml:space="preserve">, James </w:t>
            </w:r>
            <w:proofErr w:type="spellStart"/>
            <w:r>
              <w:t>Fody</w:t>
            </w:r>
            <w:proofErr w:type="spellEnd"/>
          </w:p>
        </w:tc>
      </w:tr>
      <w:tr w:rsidR="00B74B36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B74B36" w:rsidRDefault="00B74B36" w:rsidP="00E55CD5">
            <w:r>
              <w:t>System Testing</w:t>
            </w:r>
          </w:p>
        </w:tc>
        <w:tc>
          <w:tcPr>
            <w:tcW w:w="3756" w:type="dxa"/>
          </w:tcPr>
          <w:p w:rsidR="00B74B36" w:rsidRDefault="00B74B36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Performed by other team.  Errors and suggestions had to be taken into consideration.</w:t>
            </w:r>
          </w:p>
        </w:tc>
        <w:tc>
          <w:tcPr>
            <w:tcW w:w="3192" w:type="dxa"/>
          </w:tcPr>
          <w:p w:rsidR="00B74B36" w:rsidRDefault="00B74B36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Rebecca </w:t>
            </w:r>
            <w:proofErr w:type="spellStart"/>
            <w:r>
              <w:t>Loux</w:t>
            </w:r>
            <w:proofErr w:type="spellEnd"/>
            <w:r>
              <w:t xml:space="preserve">, Kenneth </w:t>
            </w:r>
            <w:proofErr w:type="spellStart"/>
            <w:r>
              <w:t>Rohlfing</w:t>
            </w:r>
            <w:proofErr w:type="spellEnd"/>
          </w:p>
        </w:tc>
      </w:tr>
      <w:tr w:rsidR="00FC68CD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FC68CD" w:rsidRDefault="00FC68CD" w:rsidP="00E55CD5">
            <w:r>
              <w:t>Weekly Planning (Meeting)</w:t>
            </w:r>
          </w:p>
        </w:tc>
        <w:tc>
          <w:tcPr>
            <w:tcW w:w="3756" w:type="dxa"/>
          </w:tcPr>
          <w:p w:rsidR="00FC68CD" w:rsidRDefault="00FC68CD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Discussed first draft of UI.  </w:t>
            </w:r>
            <w:r w:rsidR="007E71B4">
              <w:t>Planned the nomination</w:t>
            </w:r>
            <w:r w:rsidR="005170AC">
              <w:t xml:space="preserve">, nomination petition, and NEC approve nomination processes. </w:t>
            </w:r>
          </w:p>
        </w:tc>
        <w:tc>
          <w:tcPr>
            <w:tcW w:w="3192" w:type="dxa"/>
          </w:tcPr>
          <w:p w:rsidR="00FC68CD" w:rsidRDefault="005170AC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Team</w:t>
            </w:r>
          </w:p>
        </w:tc>
      </w:tr>
      <w:tr w:rsidR="005170AC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5170AC" w:rsidRDefault="00915DCD" w:rsidP="00E55CD5">
            <w:r>
              <w:t>Use-Case table</w:t>
            </w:r>
          </w:p>
        </w:tc>
        <w:tc>
          <w:tcPr>
            <w:tcW w:w="3756" w:type="dxa"/>
          </w:tcPr>
          <w:p w:rsidR="005170AC" w:rsidRDefault="00915DCD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use cases for nomination, nomination petition, and NEC approve nomination processes.</w:t>
            </w:r>
          </w:p>
        </w:tc>
        <w:tc>
          <w:tcPr>
            <w:tcW w:w="3192" w:type="dxa"/>
          </w:tcPr>
          <w:p w:rsidR="005170AC" w:rsidRDefault="00915DCD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James </w:t>
            </w:r>
            <w:proofErr w:type="spellStart"/>
            <w:r>
              <w:t>Fody</w:t>
            </w:r>
            <w:proofErr w:type="spellEnd"/>
          </w:p>
        </w:tc>
      </w:tr>
      <w:tr w:rsidR="00915DCD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15DCD" w:rsidRDefault="00915DCD" w:rsidP="00E55CD5">
            <w:r>
              <w:t>Sequence Diagrams</w:t>
            </w:r>
          </w:p>
        </w:tc>
        <w:tc>
          <w:tcPr>
            <w:tcW w:w="3756" w:type="dxa"/>
          </w:tcPr>
          <w:p w:rsidR="00915DCD" w:rsidRDefault="004B76C9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sequence diagrams for nomination, nomination petitions, and NEC approve nomination </w:t>
            </w:r>
            <w:r>
              <w:lastRenderedPageBreak/>
              <w:t>processes.</w:t>
            </w:r>
          </w:p>
        </w:tc>
        <w:tc>
          <w:tcPr>
            <w:tcW w:w="3192" w:type="dxa"/>
          </w:tcPr>
          <w:p w:rsidR="00915DCD" w:rsidRDefault="004B76C9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Aaron Higgins, Kenneth </w:t>
            </w:r>
            <w:proofErr w:type="spellStart"/>
            <w:r>
              <w:t>Rohlfing</w:t>
            </w:r>
            <w:proofErr w:type="spellEnd"/>
          </w:p>
        </w:tc>
      </w:tr>
      <w:tr w:rsidR="004B76C9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4B76C9" w:rsidRDefault="00241E42" w:rsidP="00E55CD5">
            <w:r>
              <w:lastRenderedPageBreak/>
              <w:t>UI Design, Second Draft</w:t>
            </w:r>
          </w:p>
        </w:tc>
        <w:tc>
          <w:tcPr>
            <w:tcW w:w="3756" w:type="dxa"/>
          </w:tcPr>
          <w:p w:rsidR="004B76C9" w:rsidRDefault="00241E42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the second draft of the UI.</w:t>
            </w:r>
          </w:p>
        </w:tc>
        <w:tc>
          <w:tcPr>
            <w:tcW w:w="3192" w:type="dxa"/>
          </w:tcPr>
          <w:p w:rsidR="004B76C9" w:rsidRDefault="00241E42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Jeremy Nagy</w:t>
            </w:r>
          </w:p>
        </w:tc>
      </w:tr>
      <w:tr w:rsidR="00241E42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241E42" w:rsidRDefault="00116C5D" w:rsidP="00E55CD5">
            <w:r>
              <w:t>Database Design</w:t>
            </w:r>
          </w:p>
        </w:tc>
        <w:tc>
          <w:tcPr>
            <w:tcW w:w="3756" w:type="dxa"/>
          </w:tcPr>
          <w:p w:rsidR="00241E42" w:rsidRDefault="00116C5D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conventions for database.  Design new and altered tables to support the nomination, nomination petition, and NEC approve nomination process.</w:t>
            </w:r>
          </w:p>
        </w:tc>
        <w:tc>
          <w:tcPr>
            <w:tcW w:w="3192" w:type="dxa"/>
          </w:tcPr>
          <w:p w:rsidR="00241E42" w:rsidRDefault="00116C5D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James </w:t>
            </w:r>
            <w:proofErr w:type="spellStart"/>
            <w:r>
              <w:t>Fody</w:t>
            </w:r>
            <w:proofErr w:type="spellEnd"/>
            <w:r>
              <w:t xml:space="preserve">, Adam Blank, Kenneth </w:t>
            </w:r>
            <w:proofErr w:type="spellStart"/>
            <w:r>
              <w:t>Rohlfing</w:t>
            </w:r>
            <w:proofErr w:type="spellEnd"/>
            <w:r>
              <w:t>.</w:t>
            </w:r>
          </w:p>
        </w:tc>
      </w:tr>
      <w:tr w:rsidR="00B1523B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B1523B" w:rsidRDefault="00B1523B" w:rsidP="00B1523B">
            <w:r>
              <w:t>Implement nomination process</w:t>
            </w:r>
          </w:p>
        </w:tc>
        <w:tc>
          <w:tcPr>
            <w:tcW w:w="3756" w:type="dxa"/>
          </w:tcPr>
          <w:p w:rsidR="00B1523B" w:rsidRDefault="00B1523B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nomination form, and petition nomination form.</w:t>
            </w:r>
          </w:p>
        </w:tc>
        <w:tc>
          <w:tcPr>
            <w:tcW w:w="3192" w:type="dxa"/>
          </w:tcPr>
          <w:p w:rsidR="00B1523B" w:rsidRDefault="00B1523B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 Blank, Ralph Sharp</w:t>
            </w:r>
          </w:p>
        </w:tc>
      </w:tr>
      <w:tr w:rsidR="00B1523B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B1523B" w:rsidRDefault="00B1523B" w:rsidP="00E55CD5">
            <w:r>
              <w:t>Phase 2 Sprint 1 Presentation</w:t>
            </w:r>
          </w:p>
        </w:tc>
        <w:tc>
          <w:tcPr>
            <w:tcW w:w="3756" w:type="dxa"/>
          </w:tcPr>
          <w:p w:rsidR="00B1523B" w:rsidRDefault="00B1523B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team member must be prepared with a 5 minute 30 second presentation about their work on the system.</w:t>
            </w:r>
          </w:p>
        </w:tc>
        <w:tc>
          <w:tcPr>
            <w:tcW w:w="3192" w:type="dxa"/>
          </w:tcPr>
          <w:p w:rsidR="00B1523B" w:rsidRDefault="00B1523B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Team</w:t>
            </w:r>
          </w:p>
        </w:tc>
      </w:tr>
      <w:tr w:rsidR="00B1523B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B1523B" w:rsidRDefault="00B1523B" w:rsidP="00E55CD5">
            <w:r>
              <w:t>Alpha Testing</w:t>
            </w:r>
          </w:p>
        </w:tc>
        <w:tc>
          <w:tcPr>
            <w:tcW w:w="3756" w:type="dxa"/>
          </w:tcPr>
          <w:p w:rsidR="00B1523B" w:rsidRDefault="00B1523B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testing of the system by team.</w:t>
            </w:r>
          </w:p>
        </w:tc>
        <w:tc>
          <w:tcPr>
            <w:tcW w:w="3192" w:type="dxa"/>
          </w:tcPr>
          <w:p w:rsidR="00B1523B" w:rsidRDefault="00B1523B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Rebecca </w:t>
            </w:r>
            <w:proofErr w:type="spellStart"/>
            <w:r>
              <w:t>Loux</w:t>
            </w:r>
            <w:proofErr w:type="spellEnd"/>
            <w:r>
              <w:t xml:space="preserve">, Jeremy Nagy, James </w:t>
            </w:r>
            <w:proofErr w:type="spellStart"/>
            <w:r>
              <w:t>Fody</w:t>
            </w:r>
            <w:proofErr w:type="spellEnd"/>
            <w:r>
              <w:t xml:space="preserve">, Kenneth </w:t>
            </w:r>
            <w:proofErr w:type="spellStart"/>
            <w:r>
              <w:t>Rohlfing</w:t>
            </w:r>
            <w:proofErr w:type="spellEnd"/>
          </w:p>
        </w:tc>
      </w:tr>
      <w:tr w:rsidR="00B1523B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B1523B" w:rsidRDefault="00B1523B" w:rsidP="00E55CD5">
            <w:r>
              <w:t>Testing Revisions</w:t>
            </w:r>
          </w:p>
        </w:tc>
        <w:tc>
          <w:tcPr>
            <w:tcW w:w="3756" w:type="dxa"/>
          </w:tcPr>
          <w:p w:rsidR="00B1523B" w:rsidRDefault="00B1523B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errors found fixed on spot.</w:t>
            </w:r>
          </w:p>
        </w:tc>
        <w:tc>
          <w:tcPr>
            <w:tcW w:w="3192" w:type="dxa"/>
          </w:tcPr>
          <w:p w:rsidR="00B1523B" w:rsidRDefault="00B1523B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Adam Blank, Ralph Sharp, Kenneth </w:t>
            </w:r>
            <w:proofErr w:type="spellStart"/>
            <w:r>
              <w:t>Rohlfing</w:t>
            </w:r>
            <w:proofErr w:type="spellEnd"/>
          </w:p>
        </w:tc>
      </w:tr>
      <w:tr w:rsidR="00B1523B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B1523B" w:rsidRDefault="00FE0733" w:rsidP="00E55CD5">
            <w:r>
              <w:t>Vote:  Fire Tommy Kauffman</w:t>
            </w:r>
          </w:p>
        </w:tc>
        <w:tc>
          <w:tcPr>
            <w:tcW w:w="3756" w:type="dxa"/>
          </w:tcPr>
          <w:p w:rsidR="00B1523B" w:rsidRDefault="00FE0733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Anonymous Vote with 6 in favor, 0 opposed, and 1 abstained.  Tommy Kauffman fired.</w:t>
            </w:r>
          </w:p>
        </w:tc>
        <w:tc>
          <w:tcPr>
            <w:tcW w:w="3192" w:type="dxa"/>
          </w:tcPr>
          <w:p w:rsidR="00B1523B" w:rsidRDefault="00FE0733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team</w:t>
            </w:r>
          </w:p>
        </w:tc>
      </w:tr>
      <w:tr w:rsidR="00FE0733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FE0733" w:rsidRDefault="008A48ED" w:rsidP="00E55CD5">
            <w:r>
              <w:t>Weekly Planning (Meeting)</w:t>
            </w:r>
          </w:p>
        </w:tc>
        <w:tc>
          <w:tcPr>
            <w:tcW w:w="3756" w:type="dxa"/>
          </w:tcPr>
          <w:p w:rsidR="00FE0733" w:rsidRDefault="00E61055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Planned the election object, timeline object, and the views.  Reviewed acceptance criteria.  </w:t>
            </w:r>
            <w:r w:rsidR="008A48ED">
              <w:t>Laid out all of the election phases, and the functionality available to each role in those phases.</w:t>
            </w:r>
          </w:p>
        </w:tc>
        <w:tc>
          <w:tcPr>
            <w:tcW w:w="3192" w:type="dxa"/>
          </w:tcPr>
          <w:p w:rsidR="00FE0733" w:rsidRDefault="00E61055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team</w:t>
            </w:r>
          </w:p>
        </w:tc>
      </w:tr>
      <w:tr w:rsidR="00E61055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61055" w:rsidRDefault="00E61055" w:rsidP="00E55CD5">
            <w:r>
              <w:t>Diagram design</w:t>
            </w:r>
          </w:p>
        </w:tc>
        <w:tc>
          <w:tcPr>
            <w:tcW w:w="3756" w:type="dxa"/>
          </w:tcPr>
          <w:p w:rsidR="00E61055" w:rsidRDefault="00E61055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sequence diagrams for the management of views, and design-class diagrams for the election, timeline, and view objects.</w:t>
            </w:r>
          </w:p>
        </w:tc>
        <w:tc>
          <w:tcPr>
            <w:tcW w:w="3192" w:type="dxa"/>
          </w:tcPr>
          <w:p w:rsidR="00E61055" w:rsidRDefault="00E61055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Aaron Higgins, Kenneth </w:t>
            </w:r>
            <w:proofErr w:type="spellStart"/>
            <w:r>
              <w:t>Rohlfing</w:t>
            </w:r>
            <w:proofErr w:type="spellEnd"/>
          </w:p>
        </w:tc>
      </w:tr>
      <w:tr w:rsidR="00E61055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61055" w:rsidRDefault="00E61055" w:rsidP="00E55CD5">
            <w:r>
              <w:t>UI Design</w:t>
            </w:r>
          </w:p>
        </w:tc>
        <w:tc>
          <w:tcPr>
            <w:tcW w:w="3756" w:type="dxa"/>
          </w:tcPr>
          <w:p w:rsidR="00E61055" w:rsidRDefault="00E61055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 increment of the UI design</w:t>
            </w:r>
          </w:p>
        </w:tc>
        <w:tc>
          <w:tcPr>
            <w:tcW w:w="3192" w:type="dxa"/>
          </w:tcPr>
          <w:p w:rsidR="00E61055" w:rsidRDefault="00E61055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Jeremy Nagy</w:t>
            </w:r>
          </w:p>
        </w:tc>
      </w:tr>
      <w:tr w:rsidR="00E61055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61055" w:rsidRDefault="00E61055" w:rsidP="00E55CD5">
            <w:r>
              <w:t>Implementation</w:t>
            </w:r>
          </w:p>
        </w:tc>
        <w:tc>
          <w:tcPr>
            <w:tcW w:w="3756" w:type="dxa"/>
          </w:tcPr>
          <w:p w:rsidR="00E61055" w:rsidRDefault="00E61055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Fine-tuning components and preparing them to be used in views. </w:t>
            </w:r>
          </w:p>
        </w:tc>
        <w:tc>
          <w:tcPr>
            <w:tcW w:w="3192" w:type="dxa"/>
          </w:tcPr>
          <w:p w:rsidR="00E61055" w:rsidRDefault="00E61055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 Blank, Ralph Sharp</w:t>
            </w:r>
          </w:p>
        </w:tc>
      </w:tr>
      <w:tr w:rsidR="00E61055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61055" w:rsidRDefault="00376F92" w:rsidP="00E55CD5">
            <w:r>
              <w:t>Beta Testing</w:t>
            </w:r>
          </w:p>
        </w:tc>
        <w:tc>
          <w:tcPr>
            <w:tcW w:w="3756" w:type="dxa"/>
          </w:tcPr>
          <w:p w:rsidR="00E61055" w:rsidRDefault="00376F92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team tested system scenarios.   Many failed due to the state of the system being broken up into components to be reorganized into views.</w:t>
            </w:r>
          </w:p>
        </w:tc>
        <w:tc>
          <w:tcPr>
            <w:tcW w:w="3192" w:type="dxa"/>
          </w:tcPr>
          <w:p w:rsidR="00E61055" w:rsidRDefault="00376F92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Teams</w:t>
            </w:r>
          </w:p>
        </w:tc>
      </w:tr>
      <w:tr w:rsidR="00E61055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61055" w:rsidRDefault="00E61055" w:rsidP="00E55CD5">
            <w:r>
              <w:t xml:space="preserve">Developer Meeting </w:t>
            </w:r>
          </w:p>
        </w:tc>
        <w:tc>
          <w:tcPr>
            <w:tcW w:w="3756" w:type="dxa"/>
          </w:tcPr>
          <w:p w:rsidR="00E61055" w:rsidRDefault="00E61055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database design, straightened out any misconceptions of design, mapped out remaining work</w:t>
            </w:r>
          </w:p>
        </w:tc>
        <w:tc>
          <w:tcPr>
            <w:tcW w:w="3192" w:type="dxa"/>
          </w:tcPr>
          <w:p w:rsidR="00E61055" w:rsidRDefault="00376F92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Adam Blank, Ralph Sharp, Kenneth </w:t>
            </w:r>
            <w:proofErr w:type="spellStart"/>
            <w:r>
              <w:t>Rohlfing</w:t>
            </w:r>
            <w:proofErr w:type="spellEnd"/>
          </w:p>
        </w:tc>
      </w:tr>
      <w:tr w:rsidR="00376F92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376F92" w:rsidRDefault="00D6516B" w:rsidP="00E55CD5">
            <w:r>
              <w:lastRenderedPageBreak/>
              <w:t>Design and Implement View Pages</w:t>
            </w:r>
          </w:p>
        </w:tc>
        <w:tc>
          <w:tcPr>
            <w:tcW w:w="3756" w:type="dxa"/>
          </w:tcPr>
          <w:p w:rsidR="00376F92" w:rsidRDefault="00D6516B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roughly 16 view pages based off of phase and role.</w:t>
            </w:r>
            <w:r w:rsidR="00B15446">
              <w:t xml:space="preserve"> (Two-week task)</w:t>
            </w:r>
          </w:p>
        </w:tc>
        <w:tc>
          <w:tcPr>
            <w:tcW w:w="3192" w:type="dxa"/>
          </w:tcPr>
          <w:p w:rsidR="00376F92" w:rsidRDefault="00D6516B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Kenneth </w:t>
            </w:r>
            <w:proofErr w:type="spellStart"/>
            <w:r>
              <w:t>Rohlfing</w:t>
            </w:r>
            <w:proofErr w:type="spellEnd"/>
          </w:p>
        </w:tc>
      </w:tr>
      <w:tr w:rsidR="00D6516B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D6516B" w:rsidRDefault="00B15446" w:rsidP="00E55CD5">
            <w:r>
              <w:t>Weekly Planning (Meeting)</w:t>
            </w:r>
          </w:p>
        </w:tc>
        <w:tc>
          <w:tcPr>
            <w:tcW w:w="3756" w:type="dxa"/>
          </w:tcPr>
          <w:p w:rsidR="00D6516B" w:rsidRDefault="00B15446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 by Adam Blank.  Discussed results of developer meeting, and planned for the upcoming presentation.</w:t>
            </w:r>
          </w:p>
        </w:tc>
        <w:tc>
          <w:tcPr>
            <w:tcW w:w="3192" w:type="dxa"/>
          </w:tcPr>
          <w:p w:rsidR="00D6516B" w:rsidRDefault="00B15446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Full team minus Kenneth </w:t>
            </w:r>
            <w:proofErr w:type="spellStart"/>
            <w:r>
              <w:t>Rohlfing</w:t>
            </w:r>
            <w:proofErr w:type="spellEnd"/>
          </w:p>
        </w:tc>
      </w:tr>
      <w:tr w:rsidR="009D2C92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D2C92" w:rsidRDefault="00FC5097" w:rsidP="00E55CD5">
            <w:r>
              <w:t>Changes to bylaws</w:t>
            </w:r>
            <w:r w:rsidR="00A870B6">
              <w:t xml:space="preserve"> (Document)</w:t>
            </w:r>
          </w:p>
        </w:tc>
        <w:tc>
          <w:tcPr>
            <w:tcW w:w="3756" w:type="dxa"/>
          </w:tcPr>
          <w:p w:rsidR="009D2C92" w:rsidRDefault="00FC5097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task</w:t>
            </w:r>
          </w:p>
        </w:tc>
        <w:tc>
          <w:tcPr>
            <w:tcW w:w="3192" w:type="dxa"/>
          </w:tcPr>
          <w:p w:rsidR="009D2C92" w:rsidRDefault="00FC5097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Aaron Higgins, Ralph Sharp, James </w:t>
            </w:r>
            <w:proofErr w:type="spellStart"/>
            <w:r>
              <w:t>Fody</w:t>
            </w:r>
            <w:proofErr w:type="spellEnd"/>
          </w:p>
        </w:tc>
      </w:tr>
      <w:tr w:rsidR="00FC5097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FC5097" w:rsidRDefault="00A870B6" w:rsidP="00E55CD5">
            <w:r>
              <w:t>Future Changes and Additions to System (Document)</w:t>
            </w:r>
          </w:p>
        </w:tc>
        <w:tc>
          <w:tcPr>
            <w:tcW w:w="3756" w:type="dxa"/>
          </w:tcPr>
          <w:p w:rsidR="00FC5097" w:rsidRDefault="00A870B6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 task</w:t>
            </w:r>
          </w:p>
        </w:tc>
        <w:tc>
          <w:tcPr>
            <w:tcW w:w="3192" w:type="dxa"/>
          </w:tcPr>
          <w:p w:rsidR="00FC5097" w:rsidRDefault="00A870B6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James </w:t>
            </w:r>
            <w:proofErr w:type="spellStart"/>
            <w:r>
              <w:t>Fody</w:t>
            </w:r>
            <w:proofErr w:type="spellEnd"/>
            <w:r>
              <w:t xml:space="preserve">, </w:t>
            </w:r>
            <w:r w:rsidR="00AB6A20">
              <w:t xml:space="preserve">Ralph Sharp, Rebecca </w:t>
            </w:r>
            <w:proofErr w:type="spellStart"/>
            <w:r w:rsidR="00AB6A20">
              <w:t>Loux</w:t>
            </w:r>
            <w:proofErr w:type="spellEnd"/>
          </w:p>
        </w:tc>
      </w:tr>
      <w:tr w:rsidR="00AB6A20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AB6A20" w:rsidRDefault="002E34C2" w:rsidP="00E55CD5">
            <w:r>
              <w:t>Implement Views, Voting</w:t>
            </w:r>
          </w:p>
        </w:tc>
        <w:tc>
          <w:tcPr>
            <w:tcW w:w="3756" w:type="dxa"/>
          </w:tcPr>
          <w:p w:rsidR="00AB6A20" w:rsidRDefault="002E34C2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increment of views implemented.  Voting fully functional.</w:t>
            </w:r>
          </w:p>
        </w:tc>
        <w:tc>
          <w:tcPr>
            <w:tcW w:w="3192" w:type="dxa"/>
          </w:tcPr>
          <w:p w:rsidR="00AB6A20" w:rsidRDefault="002E34C2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Adam Blank, Ralph Sharp, Kenneth </w:t>
            </w:r>
            <w:proofErr w:type="spellStart"/>
            <w:r>
              <w:t>Rohlfing</w:t>
            </w:r>
            <w:proofErr w:type="spellEnd"/>
          </w:p>
        </w:tc>
      </w:tr>
      <w:tr w:rsidR="002E34C2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2E34C2" w:rsidRDefault="002E34C2" w:rsidP="00856BB7">
            <w:r>
              <w:t xml:space="preserve">Phase 2 Sprint 2 Presentation </w:t>
            </w:r>
          </w:p>
        </w:tc>
        <w:tc>
          <w:tcPr>
            <w:tcW w:w="3756" w:type="dxa"/>
          </w:tcPr>
          <w:p w:rsidR="002E34C2" w:rsidRDefault="002E34C2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Sell system.  Discuss design and implementation decisions on all different types of functionality.</w:t>
            </w:r>
          </w:p>
        </w:tc>
        <w:tc>
          <w:tcPr>
            <w:tcW w:w="3192" w:type="dxa"/>
          </w:tcPr>
          <w:p w:rsidR="00856BB7" w:rsidRDefault="002E34C2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team</w:t>
            </w:r>
          </w:p>
        </w:tc>
      </w:tr>
      <w:tr w:rsidR="00856BB7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56BB7" w:rsidRDefault="00856BB7" w:rsidP="00856BB7">
            <w:r>
              <w:t>Implementation</w:t>
            </w:r>
          </w:p>
        </w:tc>
        <w:tc>
          <w:tcPr>
            <w:tcW w:w="3756" w:type="dxa"/>
          </w:tcPr>
          <w:p w:rsidR="00856BB7" w:rsidRDefault="00856BB7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Reset, Results, Approval, and Acceptance phases, email notifications, Results component</w:t>
            </w:r>
          </w:p>
        </w:tc>
        <w:tc>
          <w:tcPr>
            <w:tcW w:w="3192" w:type="dxa"/>
          </w:tcPr>
          <w:p w:rsidR="00856BB7" w:rsidRDefault="00856BB7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Kenneth </w:t>
            </w:r>
            <w:proofErr w:type="spellStart"/>
            <w:r>
              <w:t>Rohlfing</w:t>
            </w:r>
            <w:proofErr w:type="spellEnd"/>
            <w:r>
              <w:t>, Adam Blank, Ralph Sharp</w:t>
            </w:r>
          </w:p>
        </w:tc>
      </w:tr>
      <w:tr w:rsidR="00856BB7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56BB7" w:rsidRDefault="00856BB7" w:rsidP="00856BB7">
            <w:r>
              <w:t>Error Fixes</w:t>
            </w:r>
          </w:p>
        </w:tc>
        <w:tc>
          <w:tcPr>
            <w:tcW w:w="3756" w:type="dxa"/>
          </w:tcPr>
          <w:p w:rsidR="00856BB7" w:rsidRDefault="00856BB7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Nomination Acceptance/Denial</w:t>
            </w:r>
          </w:p>
        </w:tc>
        <w:tc>
          <w:tcPr>
            <w:tcW w:w="3192" w:type="dxa"/>
          </w:tcPr>
          <w:p w:rsidR="00856BB7" w:rsidRDefault="00856BB7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Ralph Sharp</w:t>
            </w:r>
          </w:p>
        </w:tc>
      </w:tr>
      <w:tr w:rsidR="00856BB7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56BB7" w:rsidRDefault="00856BB7" w:rsidP="00856BB7">
            <w:r>
              <w:t>Page Validation</w:t>
            </w:r>
          </w:p>
        </w:tc>
        <w:tc>
          <w:tcPr>
            <w:tcW w:w="3756" w:type="dxa"/>
          </w:tcPr>
          <w:p w:rsidR="00856BB7" w:rsidRDefault="00856BB7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page validators to the create election room.</w:t>
            </w:r>
          </w:p>
        </w:tc>
        <w:tc>
          <w:tcPr>
            <w:tcW w:w="3192" w:type="dxa"/>
          </w:tcPr>
          <w:p w:rsidR="00856BB7" w:rsidRDefault="00856BB7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 Blank</w:t>
            </w:r>
          </w:p>
        </w:tc>
      </w:tr>
      <w:tr w:rsidR="00856BB7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56BB7" w:rsidRDefault="00856BB7" w:rsidP="00856BB7">
            <w:r>
              <w:t>Alpha Testing</w:t>
            </w:r>
          </w:p>
        </w:tc>
        <w:tc>
          <w:tcPr>
            <w:tcW w:w="3756" w:type="dxa"/>
          </w:tcPr>
          <w:p w:rsidR="00856BB7" w:rsidRDefault="00856BB7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conducted on 11-25-2011</w:t>
            </w:r>
          </w:p>
        </w:tc>
        <w:tc>
          <w:tcPr>
            <w:tcW w:w="3192" w:type="dxa"/>
          </w:tcPr>
          <w:p w:rsidR="00856BB7" w:rsidRDefault="00856BB7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Jeremy Nagy, Rebecca </w:t>
            </w:r>
            <w:proofErr w:type="spellStart"/>
            <w:r>
              <w:t>Loux</w:t>
            </w:r>
            <w:proofErr w:type="spellEnd"/>
          </w:p>
        </w:tc>
      </w:tr>
      <w:tr w:rsidR="00856BB7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56BB7" w:rsidRDefault="00856BB7" w:rsidP="00856BB7">
            <w:r>
              <w:t>Suggest Changes to Bylaws</w:t>
            </w:r>
          </w:p>
        </w:tc>
        <w:tc>
          <w:tcPr>
            <w:tcW w:w="3756" w:type="dxa"/>
          </w:tcPr>
          <w:p w:rsidR="00856BB7" w:rsidRDefault="00856BB7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document suggesting any changes to the bylaws for the system.</w:t>
            </w:r>
          </w:p>
        </w:tc>
        <w:tc>
          <w:tcPr>
            <w:tcW w:w="3192" w:type="dxa"/>
          </w:tcPr>
          <w:p w:rsidR="00856BB7" w:rsidRDefault="00856BB7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James </w:t>
            </w:r>
            <w:proofErr w:type="spellStart"/>
            <w:r>
              <w:t>Fody</w:t>
            </w:r>
            <w:proofErr w:type="spellEnd"/>
            <w:r>
              <w:t>, Aaron Higgins</w:t>
            </w:r>
          </w:p>
        </w:tc>
      </w:tr>
      <w:tr w:rsidR="00856BB7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56BB7" w:rsidRDefault="00856BB7" w:rsidP="00856BB7">
            <w:r>
              <w:t>Suggest Future Changes to System</w:t>
            </w:r>
          </w:p>
        </w:tc>
        <w:tc>
          <w:tcPr>
            <w:tcW w:w="3756" w:type="dxa"/>
          </w:tcPr>
          <w:p w:rsidR="00856BB7" w:rsidRDefault="00856BB7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handing off to the next team.</w:t>
            </w:r>
          </w:p>
        </w:tc>
        <w:tc>
          <w:tcPr>
            <w:tcW w:w="3192" w:type="dxa"/>
          </w:tcPr>
          <w:p w:rsidR="00856BB7" w:rsidRDefault="00856BB7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Aaron Higgins, Ralph Sharp, James </w:t>
            </w:r>
            <w:proofErr w:type="spellStart"/>
            <w:r>
              <w:t>Fody</w:t>
            </w:r>
            <w:proofErr w:type="spellEnd"/>
          </w:p>
        </w:tc>
      </w:tr>
      <w:tr w:rsidR="00EC20DD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20DD" w:rsidRDefault="00EC20DD" w:rsidP="00856BB7">
            <w:r>
              <w:t>Fine tune system for acceptance testing</w:t>
            </w:r>
          </w:p>
        </w:tc>
        <w:tc>
          <w:tcPr>
            <w:tcW w:w="3756" w:type="dxa"/>
          </w:tcPr>
          <w:p w:rsidR="00EC20DD" w:rsidRDefault="00EC20DD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Acceptance</w:t>
            </w:r>
          </w:p>
        </w:tc>
        <w:tc>
          <w:tcPr>
            <w:tcW w:w="3192" w:type="dxa"/>
          </w:tcPr>
          <w:p w:rsidR="00EC20DD" w:rsidRDefault="00EC20DD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Team</w:t>
            </w:r>
          </w:p>
        </w:tc>
      </w:tr>
      <w:tr w:rsidR="00EC20DD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20DD" w:rsidRDefault="00EC20DD" w:rsidP="00856BB7">
            <w:r>
              <w:t>Create System Manual</w:t>
            </w:r>
          </w:p>
        </w:tc>
        <w:tc>
          <w:tcPr>
            <w:tcW w:w="3756" w:type="dxa"/>
          </w:tcPr>
          <w:p w:rsidR="00EC20DD" w:rsidRDefault="00EC20DD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manual for the system.</w:t>
            </w:r>
          </w:p>
        </w:tc>
        <w:tc>
          <w:tcPr>
            <w:tcW w:w="3192" w:type="dxa"/>
          </w:tcPr>
          <w:p w:rsidR="00EC20DD" w:rsidRDefault="00EC20DD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Ralph Sharp, Kenneth </w:t>
            </w:r>
            <w:proofErr w:type="spellStart"/>
            <w:r>
              <w:t>Rohlfing</w:t>
            </w:r>
            <w:proofErr w:type="spellEnd"/>
            <w:r>
              <w:t xml:space="preserve">, Rebecca </w:t>
            </w:r>
            <w:proofErr w:type="spellStart"/>
            <w:r>
              <w:t>Loux</w:t>
            </w:r>
            <w:proofErr w:type="spellEnd"/>
            <w:r>
              <w:t>, Aaron Higgins</w:t>
            </w:r>
          </w:p>
        </w:tc>
      </w:tr>
      <w:tr w:rsidR="00EC20DD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20DD" w:rsidRDefault="00EC20DD" w:rsidP="00856BB7">
            <w:r>
              <w:t>Create User Manual</w:t>
            </w:r>
          </w:p>
        </w:tc>
        <w:tc>
          <w:tcPr>
            <w:tcW w:w="3756" w:type="dxa"/>
          </w:tcPr>
          <w:p w:rsidR="00EC20DD" w:rsidRDefault="00EC20DD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manual for faculty members on how to use the system.</w:t>
            </w:r>
          </w:p>
        </w:tc>
        <w:tc>
          <w:tcPr>
            <w:tcW w:w="3192" w:type="dxa"/>
          </w:tcPr>
          <w:p w:rsidR="00EC20DD" w:rsidRDefault="00EC20DD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Jeremy Nagy</w:t>
            </w:r>
          </w:p>
        </w:tc>
      </w:tr>
      <w:tr w:rsidR="00EC20DD" w:rsidTr="00092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20DD" w:rsidRDefault="00EC20DD" w:rsidP="00856BB7">
            <w:r>
              <w:t>Create Installation Guides</w:t>
            </w:r>
          </w:p>
        </w:tc>
        <w:tc>
          <w:tcPr>
            <w:tcW w:w="3756" w:type="dxa"/>
          </w:tcPr>
          <w:p w:rsidR="00EC20DD" w:rsidRDefault="00EC20DD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set of guides on how to set up the system environment</w:t>
            </w:r>
          </w:p>
        </w:tc>
        <w:tc>
          <w:tcPr>
            <w:tcW w:w="3192" w:type="dxa"/>
          </w:tcPr>
          <w:p w:rsidR="00EC20DD" w:rsidRDefault="00EC20DD" w:rsidP="00E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Jeremy Nagy, James </w:t>
            </w:r>
            <w:proofErr w:type="spellStart"/>
            <w:r>
              <w:t>Fody</w:t>
            </w:r>
            <w:proofErr w:type="spellEnd"/>
          </w:p>
        </w:tc>
      </w:tr>
      <w:tr w:rsidR="00EC20DD" w:rsidTr="00092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20DD" w:rsidRDefault="00EC20DD" w:rsidP="00856BB7">
            <w:r>
              <w:t>Client Installation</w:t>
            </w:r>
          </w:p>
        </w:tc>
        <w:tc>
          <w:tcPr>
            <w:tcW w:w="3756" w:type="dxa"/>
          </w:tcPr>
          <w:p w:rsidR="00EC20DD" w:rsidRDefault="00EC20DD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Assist the client in installing the system</w:t>
            </w:r>
          </w:p>
        </w:tc>
        <w:tc>
          <w:tcPr>
            <w:tcW w:w="3192" w:type="dxa"/>
          </w:tcPr>
          <w:p w:rsidR="00EC20DD" w:rsidRDefault="00EC20DD" w:rsidP="00E5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available team members.</w:t>
            </w:r>
          </w:p>
        </w:tc>
      </w:tr>
    </w:tbl>
    <w:p w:rsidR="00A77B3E" w:rsidRDefault="00A34232" w:rsidP="00E55CD5">
      <w:r>
        <w:br w:type="page"/>
      </w:r>
    </w:p>
    <w:p w:rsidR="00A77B3E" w:rsidRDefault="00A77B3E">
      <w:pPr>
        <w:rPr>
          <w:b/>
          <w:bCs/>
        </w:rPr>
      </w:pPr>
    </w:p>
    <w:p w:rsidR="00A77B3E" w:rsidRDefault="00A10E0E" w:rsidP="00A34232">
      <w:pPr>
        <w:pStyle w:val="Heading2"/>
      </w:pPr>
      <w:bookmarkStart w:id="27" w:name="_Toc311136640"/>
      <w:r>
        <w:t>Team Structure</w:t>
      </w:r>
      <w:bookmarkEnd w:id="27"/>
    </w:p>
    <w:p w:rsidR="00A77B3E" w:rsidRDefault="00A77B3E"/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4248"/>
        <w:gridCol w:w="5328"/>
      </w:tblGrid>
      <w:tr w:rsidR="00865E93" w:rsidTr="003E3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65E93" w:rsidRPr="003E350C" w:rsidRDefault="00865E93">
            <w:pPr>
              <w:rPr>
                <w:color w:val="FFFFFF" w:themeColor="background1"/>
              </w:rPr>
            </w:pPr>
            <w:r w:rsidRPr="003E350C">
              <w:rPr>
                <w:color w:val="FFFFFF" w:themeColor="background1"/>
              </w:rPr>
              <w:t>Team Member</w:t>
            </w:r>
          </w:p>
        </w:tc>
        <w:tc>
          <w:tcPr>
            <w:tcW w:w="5328" w:type="dxa"/>
          </w:tcPr>
          <w:p w:rsidR="00865E93" w:rsidRPr="003E350C" w:rsidRDefault="00865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E350C">
              <w:rPr>
                <w:color w:val="FFFFFF" w:themeColor="background1"/>
              </w:rPr>
              <w:t>Role(s)</w:t>
            </w:r>
          </w:p>
        </w:tc>
      </w:tr>
      <w:tr w:rsidR="00865E93" w:rsidTr="003E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65E93" w:rsidRPr="00717FCE" w:rsidRDefault="00865E93">
            <w:r w:rsidRPr="00717FCE">
              <w:t xml:space="preserve">Kenneth </w:t>
            </w:r>
            <w:proofErr w:type="spellStart"/>
            <w:r w:rsidRPr="00717FCE">
              <w:t>Rohlfing</w:t>
            </w:r>
            <w:proofErr w:type="spellEnd"/>
          </w:p>
        </w:tc>
        <w:tc>
          <w:tcPr>
            <w:tcW w:w="5328" w:type="dxa"/>
          </w:tcPr>
          <w:p w:rsidR="00865E93" w:rsidRDefault="00865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Leader, Project Manager</w:t>
            </w:r>
          </w:p>
        </w:tc>
      </w:tr>
      <w:tr w:rsidR="00865E93" w:rsidTr="003E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65E93" w:rsidRPr="00717FCE" w:rsidRDefault="00865E93">
            <w:r w:rsidRPr="00717FCE">
              <w:t xml:space="preserve">James </w:t>
            </w:r>
            <w:proofErr w:type="spellStart"/>
            <w:r w:rsidRPr="00717FCE">
              <w:t>Fody</w:t>
            </w:r>
            <w:proofErr w:type="spellEnd"/>
          </w:p>
        </w:tc>
        <w:tc>
          <w:tcPr>
            <w:tcW w:w="5328" w:type="dxa"/>
          </w:tcPr>
          <w:p w:rsidR="00865E93" w:rsidRDefault="00865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Systems Analyst</w:t>
            </w:r>
          </w:p>
        </w:tc>
      </w:tr>
      <w:tr w:rsidR="00865E93" w:rsidTr="003E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65E93" w:rsidRPr="00717FCE" w:rsidRDefault="00865E93">
            <w:r w:rsidRPr="00717FCE">
              <w:t>Jeremy Nagy</w:t>
            </w:r>
          </w:p>
        </w:tc>
        <w:tc>
          <w:tcPr>
            <w:tcW w:w="5328" w:type="dxa"/>
          </w:tcPr>
          <w:p w:rsidR="00865E93" w:rsidRDefault="00865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Designer, System Tester</w:t>
            </w:r>
          </w:p>
        </w:tc>
      </w:tr>
      <w:tr w:rsidR="00865E93" w:rsidTr="003E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65E93" w:rsidRPr="00717FCE" w:rsidRDefault="00865E93">
            <w:r w:rsidRPr="00717FCE">
              <w:t>Aaron Higgins</w:t>
            </w:r>
          </w:p>
        </w:tc>
        <w:tc>
          <w:tcPr>
            <w:tcW w:w="5328" w:type="dxa"/>
          </w:tcPr>
          <w:p w:rsidR="00865E93" w:rsidRDefault="00865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Designer</w:t>
            </w:r>
          </w:p>
        </w:tc>
      </w:tr>
      <w:tr w:rsidR="00865E93" w:rsidTr="003E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65E93" w:rsidRPr="00717FCE" w:rsidRDefault="00865E93">
            <w:r w:rsidRPr="00717FCE">
              <w:t>Adam Blank</w:t>
            </w:r>
          </w:p>
        </w:tc>
        <w:tc>
          <w:tcPr>
            <w:tcW w:w="5328" w:type="dxa"/>
          </w:tcPr>
          <w:p w:rsidR="00865E93" w:rsidRDefault="00865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Developer</w:t>
            </w:r>
          </w:p>
        </w:tc>
      </w:tr>
      <w:tr w:rsidR="00865E93" w:rsidTr="003E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65E93" w:rsidRPr="00717FCE" w:rsidRDefault="00865E93">
            <w:r w:rsidRPr="00717FCE">
              <w:t>Ralph Sharp</w:t>
            </w:r>
          </w:p>
        </w:tc>
        <w:tc>
          <w:tcPr>
            <w:tcW w:w="5328" w:type="dxa"/>
          </w:tcPr>
          <w:p w:rsidR="00865E93" w:rsidRDefault="00865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Developer</w:t>
            </w:r>
          </w:p>
        </w:tc>
      </w:tr>
      <w:tr w:rsidR="00865E93" w:rsidTr="003E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65E93" w:rsidRPr="000D1AC4" w:rsidRDefault="00865E93">
            <w:pPr>
              <w:rPr>
                <w:strike/>
              </w:rPr>
            </w:pPr>
            <w:r w:rsidRPr="000D1AC4">
              <w:rPr>
                <w:strike/>
              </w:rPr>
              <w:t>Tommy Kauffman</w:t>
            </w:r>
          </w:p>
        </w:tc>
        <w:tc>
          <w:tcPr>
            <w:tcW w:w="5328" w:type="dxa"/>
          </w:tcPr>
          <w:p w:rsidR="00865E93" w:rsidRPr="000D1AC4" w:rsidRDefault="000D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Fired - System Developer</w:t>
            </w:r>
          </w:p>
        </w:tc>
      </w:tr>
      <w:tr w:rsidR="00865E93" w:rsidTr="003E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65E93" w:rsidRPr="00717FCE" w:rsidRDefault="00865E93">
            <w:r w:rsidRPr="00717FCE">
              <w:t xml:space="preserve">Rebecca </w:t>
            </w:r>
            <w:proofErr w:type="spellStart"/>
            <w:r w:rsidRPr="00717FCE">
              <w:t>Loux</w:t>
            </w:r>
            <w:proofErr w:type="spellEnd"/>
          </w:p>
        </w:tc>
        <w:tc>
          <w:tcPr>
            <w:tcW w:w="5328" w:type="dxa"/>
          </w:tcPr>
          <w:p w:rsidR="00865E93" w:rsidRDefault="00865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Tester</w:t>
            </w:r>
          </w:p>
        </w:tc>
      </w:tr>
    </w:tbl>
    <w:p w:rsidR="00A77B3E" w:rsidRDefault="00A77B3E"/>
    <w:p w:rsidR="00A77B3E" w:rsidRDefault="00A10E0E" w:rsidP="00A34232">
      <w:pPr>
        <w:pStyle w:val="Heading2"/>
      </w:pPr>
      <w:bookmarkStart w:id="28" w:name="_Toc311136641"/>
      <w:r>
        <w:t>Management Reporting and Communication</w:t>
      </w:r>
      <w:bookmarkEnd w:id="28"/>
    </w:p>
    <w:p w:rsidR="00A77B3E" w:rsidRDefault="00A77B3E">
      <w:pPr>
        <w:rPr>
          <w:b/>
          <w:bCs/>
        </w:rPr>
      </w:pPr>
    </w:p>
    <w:p w:rsidR="00A77B3E" w:rsidRDefault="009F2466">
      <w:pPr>
        <w:rPr>
          <w:bCs/>
        </w:rPr>
      </w:pPr>
      <w:r>
        <w:rPr>
          <w:bCs/>
        </w:rPr>
        <w:t xml:space="preserve">Our management and collaboration tool is an open-source, ASP.NET web-platform named </w:t>
      </w:r>
      <w:proofErr w:type="spellStart"/>
      <w:r>
        <w:rPr>
          <w:bCs/>
        </w:rPr>
        <w:t>TeamLab</w:t>
      </w:r>
      <w:proofErr w:type="spellEnd"/>
      <w:r>
        <w:rPr>
          <w:bCs/>
        </w:rPr>
        <w:t>.  This system gives access to milestone management, task delegation, discussion boards, document hosting, and team management.</w:t>
      </w:r>
    </w:p>
    <w:p w:rsidR="009F2466" w:rsidRDefault="009F2466">
      <w:pPr>
        <w:rPr>
          <w:bCs/>
        </w:rPr>
      </w:pPr>
    </w:p>
    <w:p w:rsidR="009F2466" w:rsidRDefault="009F2466">
      <w:pPr>
        <w:rPr>
          <w:bCs/>
        </w:rPr>
      </w:pPr>
      <w:r>
        <w:rPr>
          <w:bCs/>
        </w:rPr>
        <w:t xml:space="preserve">Despite </w:t>
      </w:r>
      <w:proofErr w:type="spellStart"/>
      <w:r>
        <w:rPr>
          <w:bCs/>
        </w:rPr>
        <w:t>TeamLab</w:t>
      </w:r>
      <w:proofErr w:type="spellEnd"/>
      <w:r>
        <w:rPr>
          <w:bCs/>
        </w:rPr>
        <w:t xml:space="preserve"> hosting document management, Google Docs is being used as the primary document management system.  Google Docs allows in-browser editing and the ability to easily share collections of documents with the client.</w:t>
      </w:r>
    </w:p>
    <w:p w:rsidR="006C26A9" w:rsidRDefault="006C26A9">
      <w:pPr>
        <w:rPr>
          <w:bCs/>
        </w:rPr>
      </w:pPr>
    </w:p>
    <w:p w:rsidR="006C26A9" w:rsidRDefault="006C26A9">
      <w:pPr>
        <w:rPr>
          <w:bCs/>
        </w:rPr>
      </w:pPr>
      <w:r>
        <w:rPr>
          <w:bCs/>
        </w:rPr>
        <w:t>During phase 2 sprint 1, the team decided to use Skype as an instant messaging service for communication.  Skype has built-in chat logs, and both video and voice calling.</w:t>
      </w:r>
    </w:p>
    <w:p w:rsidR="006C26A9" w:rsidRDefault="006C26A9">
      <w:pPr>
        <w:rPr>
          <w:bCs/>
        </w:rPr>
      </w:pPr>
    </w:p>
    <w:p w:rsidR="006C26A9" w:rsidRPr="009F2466" w:rsidRDefault="006C26A9">
      <w:pPr>
        <w:rPr>
          <w:bCs/>
        </w:rPr>
      </w:pPr>
      <w:r>
        <w:rPr>
          <w:bCs/>
        </w:rPr>
        <w:t xml:space="preserve">At the end of phase 2 sprint 1, </w:t>
      </w:r>
      <w:proofErr w:type="spellStart"/>
      <w:r>
        <w:rPr>
          <w:bCs/>
        </w:rPr>
        <w:t>TeamLab</w:t>
      </w:r>
      <w:proofErr w:type="spellEnd"/>
      <w:r>
        <w:rPr>
          <w:bCs/>
        </w:rPr>
        <w:t xml:space="preserve"> was abandoned.  While it was rich with functionality, the team members did not understand, or were not motivated to use it.  Adam Blank created a Google site to manage tasks and the modification request report.</w:t>
      </w:r>
    </w:p>
    <w:p w:rsidR="00A77B3E" w:rsidRDefault="00A34232" w:rsidP="00A34232">
      <w:pPr>
        <w:pStyle w:val="Heading1"/>
      </w:pPr>
      <w:r>
        <w:br w:type="page"/>
      </w:r>
      <w:bookmarkStart w:id="29" w:name="_Toc311136642"/>
      <w:r w:rsidR="00A10E0E">
        <w:lastRenderedPageBreak/>
        <w:t>Tracking and Control Mechanism</w:t>
      </w:r>
      <w:r w:rsidR="0051694C">
        <w:t>s</w:t>
      </w:r>
      <w:bookmarkEnd w:id="29"/>
    </w:p>
    <w:p w:rsidR="00A77B3E" w:rsidRDefault="00A77B3E">
      <w:pPr>
        <w:rPr>
          <w:b/>
          <w:bCs/>
        </w:rPr>
      </w:pPr>
    </w:p>
    <w:p w:rsidR="00A77B3E" w:rsidRDefault="00A10E0E" w:rsidP="00A34232">
      <w:pPr>
        <w:pStyle w:val="Heading2"/>
      </w:pPr>
      <w:bookmarkStart w:id="30" w:name="_Toc311136643"/>
      <w:r>
        <w:t>Quality Assurance and Control</w:t>
      </w:r>
      <w:bookmarkEnd w:id="30"/>
    </w:p>
    <w:p w:rsidR="00A77B3E" w:rsidRPr="0051694C" w:rsidRDefault="0051694C">
      <w:pPr>
        <w:rPr>
          <w:bCs/>
        </w:rPr>
      </w:pPr>
      <w:r>
        <w:rPr>
          <w:bCs/>
        </w:rPr>
        <w:t>In addition to implementation-time unit testing, we perform weekly alpha testing, as well as frequent beta testing.</w:t>
      </w:r>
    </w:p>
    <w:p w:rsidR="00A77B3E" w:rsidRDefault="00A10E0E" w:rsidP="00681BBE">
      <w:pPr>
        <w:pStyle w:val="Heading2"/>
      </w:pPr>
      <w:bookmarkStart w:id="31" w:name="_Toc311136644"/>
      <w:r>
        <w:t>Change Management and Control</w:t>
      </w:r>
      <w:bookmarkEnd w:id="31"/>
    </w:p>
    <w:p w:rsidR="00681BBE" w:rsidRPr="00681BBE" w:rsidRDefault="00681BBE" w:rsidP="00681BBE">
      <w:r>
        <w:t>Weekly release notes are written by the developers, and a modification request record is kept by the system testers.</w:t>
      </w:r>
    </w:p>
    <w:p w:rsidR="00A77B3E" w:rsidRDefault="00A77B3E">
      <w:pPr>
        <w:rPr>
          <w:b/>
          <w:bCs/>
        </w:rPr>
      </w:pPr>
    </w:p>
    <w:p w:rsidR="00A77B3E" w:rsidRDefault="00A77B3E" w:rsidP="00C154FD">
      <w:pPr>
        <w:pStyle w:val="Heading1"/>
        <w:rPr>
          <w:b w:val="0"/>
          <w:bCs w:val="0"/>
        </w:rPr>
      </w:pPr>
    </w:p>
    <w:p w:rsidR="00A77B3E" w:rsidRDefault="00A34232" w:rsidP="00A34232">
      <w:pPr>
        <w:pStyle w:val="Heading1"/>
      </w:pPr>
      <w:r>
        <w:br w:type="page"/>
      </w:r>
      <w:bookmarkStart w:id="32" w:name="_Toc311136645"/>
      <w:r w:rsidR="00A10E0E">
        <w:lastRenderedPageBreak/>
        <w:t>Appendix</w:t>
      </w:r>
      <w:bookmarkEnd w:id="32"/>
    </w:p>
    <w:p w:rsidR="00A77B3E" w:rsidRDefault="00A77B3E">
      <w:pPr>
        <w:rPr>
          <w:b/>
          <w:bCs/>
        </w:rPr>
      </w:pPr>
    </w:p>
    <w:p w:rsidR="00A77B3E" w:rsidRDefault="00A10E0E" w:rsidP="00A34232">
      <w:pPr>
        <w:pStyle w:val="Heading2"/>
      </w:pPr>
      <w:bookmarkStart w:id="33" w:name="_Toc311136646"/>
      <w:r>
        <w:t>Acronyms and Abbreviations</w:t>
      </w:r>
      <w:bookmarkEnd w:id="33"/>
    </w:p>
    <w:p w:rsidR="00A77B3E" w:rsidRDefault="00A77B3E">
      <w:pPr>
        <w:rPr>
          <w:b/>
          <w:bCs/>
        </w:rPr>
      </w:pPr>
    </w:p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17FCE" w:rsidTr="00807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17FCE" w:rsidRPr="008074A5" w:rsidRDefault="00717FCE">
            <w:pPr>
              <w:rPr>
                <w:bCs w:val="0"/>
                <w:color w:val="FFFFFF" w:themeColor="background1"/>
              </w:rPr>
            </w:pPr>
            <w:r w:rsidRPr="008074A5">
              <w:rPr>
                <w:bCs w:val="0"/>
                <w:color w:val="FFFFFF" w:themeColor="background1"/>
              </w:rPr>
              <w:t>Acronym/Abbreviation</w:t>
            </w:r>
          </w:p>
        </w:tc>
        <w:tc>
          <w:tcPr>
            <w:tcW w:w="6948" w:type="dxa"/>
          </w:tcPr>
          <w:p w:rsidR="00717FCE" w:rsidRPr="008074A5" w:rsidRDefault="00717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 w:themeColor="background1"/>
              </w:rPr>
            </w:pPr>
            <w:r w:rsidRPr="008074A5">
              <w:rPr>
                <w:bCs w:val="0"/>
                <w:color w:val="FFFFFF" w:themeColor="background1"/>
              </w:rPr>
              <w:t>Full Text</w:t>
            </w:r>
          </w:p>
        </w:tc>
      </w:tr>
      <w:tr w:rsidR="00504436" w:rsidTr="0080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504436" w:rsidRPr="008074A5" w:rsidRDefault="00504436">
            <w:pPr>
              <w:rPr>
                <w:color w:val="FFFFFF" w:themeColor="background1"/>
              </w:rPr>
            </w:pPr>
            <w:r w:rsidRPr="00504436">
              <w:rPr>
                <w:color w:val="auto"/>
              </w:rPr>
              <w:t>AJAX</w:t>
            </w:r>
          </w:p>
        </w:tc>
        <w:tc>
          <w:tcPr>
            <w:tcW w:w="6948" w:type="dxa"/>
          </w:tcPr>
          <w:p w:rsidR="00504436" w:rsidRPr="00504436" w:rsidRDefault="00504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04436">
              <w:rPr>
                <w:color w:val="auto"/>
              </w:rPr>
              <w:t>Asynchronous JavaScript and XML</w:t>
            </w:r>
          </w:p>
        </w:tc>
      </w:tr>
      <w:tr w:rsidR="00717FCE" w:rsidTr="00807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17FCE" w:rsidRDefault="00717FCE">
            <w:pPr>
              <w:rPr>
                <w:bCs w:val="0"/>
              </w:rPr>
            </w:pPr>
            <w:r>
              <w:rPr>
                <w:bCs w:val="0"/>
              </w:rPr>
              <w:t>APSCUF-KU</w:t>
            </w:r>
          </w:p>
        </w:tc>
        <w:tc>
          <w:tcPr>
            <w:tcW w:w="6948" w:type="dxa"/>
          </w:tcPr>
          <w:p w:rsidR="00717FCE" w:rsidRDefault="007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Association of Pennsylvania State College and University Faculties at Kutztown University</w:t>
            </w:r>
          </w:p>
        </w:tc>
      </w:tr>
      <w:tr w:rsidR="00717FCE" w:rsidTr="0080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17FCE" w:rsidRDefault="00717FCE">
            <w:pPr>
              <w:rPr>
                <w:bCs w:val="0"/>
              </w:rPr>
            </w:pPr>
            <w:r>
              <w:rPr>
                <w:bCs w:val="0"/>
              </w:rPr>
              <w:t>ASP.NET</w:t>
            </w:r>
          </w:p>
        </w:tc>
        <w:tc>
          <w:tcPr>
            <w:tcW w:w="6948" w:type="dxa"/>
          </w:tcPr>
          <w:p w:rsidR="00717FCE" w:rsidRDefault="00717FCE" w:rsidP="007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Active Server Pages using Microsoft's .NET platform</w:t>
            </w:r>
          </w:p>
        </w:tc>
      </w:tr>
      <w:tr w:rsidR="00F91910" w:rsidTr="00807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F91910" w:rsidRDefault="00F91910">
            <w:pPr>
              <w:rPr>
                <w:bCs w:val="0"/>
              </w:rPr>
            </w:pPr>
            <w:r>
              <w:rPr>
                <w:bCs w:val="0"/>
              </w:rPr>
              <w:t>C#</w:t>
            </w:r>
          </w:p>
        </w:tc>
        <w:tc>
          <w:tcPr>
            <w:tcW w:w="6948" w:type="dxa"/>
          </w:tcPr>
          <w:p w:rsidR="00F91910" w:rsidRDefault="00F91910" w:rsidP="007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Pronounced "C Sharp," it is a programming language for the Microsoft Windows platform.</w:t>
            </w:r>
          </w:p>
        </w:tc>
      </w:tr>
      <w:tr w:rsidR="001F5318" w:rsidTr="0080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F5318" w:rsidRDefault="001F5318">
            <w:pPr>
              <w:rPr>
                <w:bCs w:val="0"/>
              </w:rPr>
            </w:pPr>
            <w:r>
              <w:rPr>
                <w:bCs w:val="0"/>
              </w:rPr>
              <w:t>CSS</w:t>
            </w:r>
          </w:p>
        </w:tc>
        <w:tc>
          <w:tcPr>
            <w:tcW w:w="6948" w:type="dxa"/>
          </w:tcPr>
          <w:p w:rsidR="001F5318" w:rsidRDefault="001F5318" w:rsidP="007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Cascading Style Sheets, used for formatting web pages.</w:t>
            </w:r>
          </w:p>
        </w:tc>
      </w:tr>
      <w:tr w:rsidR="001F5318" w:rsidTr="00807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F5318" w:rsidRDefault="001F5318">
            <w:pPr>
              <w:rPr>
                <w:bCs w:val="0"/>
              </w:rPr>
            </w:pPr>
            <w:r>
              <w:rPr>
                <w:bCs w:val="0"/>
              </w:rPr>
              <w:t>HTML</w:t>
            </w:r>
          </w:p>
        </w:tc>
        <w:tc>
          <w:tcPr>
            <w:tcW w:w="6948" w:type="dxa"/>
          </w:tcPr>
          <w:p w:rsidR="001F5318" w:rsidRDefault="001F5318" w:rsidP="007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HyperText</w:t>
            </w:r>
            <w:proofErr w:type="spellEnd"/>
            <w:r>
              <w:rPr>
                <w:bCs/>
              </w:rPr>
              <w:t xml:space="preserve"> Markup Language, used for structuring web pages.</w:t>
            </w:r>
          </w:p>
        </w:tc>
      </w:tr>
      <w:tr w:rsidR="00BE7941" w:rsidTr="0080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BE7941" w:rsidRDefault="00BE7941">
            <w:r>
              <w:t>IIS</w:t>
            </w:r>
          </w:p>
        </w:tc>
        <w:tc>
          <w:tcPr>
            <w:tcW w:w="6948" w:type="dxa"/>
          </w:tcPr>
          <w:p w:rsidR="00BE7941" w:rsidRDefault="00BE7941" w:rsidP="007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Internet Information Server</w:t>
            </w:r>
          </w:p>
        </w:tc>
      </w:tr>
      <w:tr w:rsidR="00E05FB6" w:rsidTr="00807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05FB6" w:rsidRDefault="00E05FB6">
            <w:r>
              <w:t>MVC</w:t>
            </w:r>
          </w:p>
        </w:tc>
        <w:tc>
          <w:tcPr>
            <w:tcW w:w="6948" w:type="dxa"/>
          </w:tcPr>
          <w:p w:rsidR="00E05FB6" w:rsidRDefault="00E05FB6" w:rsidP="007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Model View Controller</w:t>
            </w:r>
          </w:p>
        </w:tc>
      </w:tr>
      <w:tr w:rsidR="00394715" w:rsidTr="0080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394715" w:rsidRDefault="00394715">
            <w:r>
              <w:t>SRS</w:t>
            </w:r>
          </w:p>
        </w:tc>
        <w:tc>
          <w:tcPr>
            <w:tcW w:w="6948" w:type="dxa"/>
          </w:tcPr>
          <w:p w:rsidR="00394715" w:rsidRDefault="00394715" w:rsidP="007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Software Requirements Specification</w:t>
            </w:r>
          </w:p>
        </w:tc>
      </w:tr>
      <w:tr w:rsidR="00394715" w:rsidTr="00807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394715" w:rsidRDefault="00394715">
            <w:r>
              <w:t>SPP</w:t>
            </w:r>
          </w:p>
        </w:tc>
        <w:tc>
          <w:tcPr>
            <w:tcW w:w="6948" w:type="dxa"/>
          </w:tcPr>
          <w:p w:rsidR="00394715" w:rsidRDefault="00394715" w:rsidP="0071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Software Project Plan</w:t>
            </w:r>
          </w:p>
        </w:tc>
      </w:tr>
      <w:tr w:rsidR="00504436" w:rsidTr="0080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504436" w:rsidRDefault="00504436">
            <w:r>
              <w:t>XML</w:t>
            </w:r>
          </w:p>
        </w:tc>
        <w:tc>
          <w:tcPr>
            <w:tcW w:w="6948" w:type="dxa"/>
          </w:tcPr>
          <w:p w:rsidR="00504436" w:rsidRDefault="00504436" w:rsidP="0071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eXtensible</w:t>
            </w:r>
            <w:proofErr w:type="spellEnd"/>
            <w:r>
              <w:rPr>
                <w:bCs/>
              </w:rPr>
              <w:t xml:space="preserve"> Markup </w:t>
            </w:r>
            <w:proofErr w:type="spellStart"/>
            <w:r>
              <w:rPr>
                <w:bCs/>
              </w:rPr>
              <w:t>Lanaguage</w:t>
            </w:r>
            <w:proofErr w:type="spellEnd"/>
          </w:p>
        </w:tc>
      </w:tr>
    </w:tbl>
    <w:p w:rsidR="00A77B3E" w:rsidRPr="00717FCE" w:rsidRDefault="00A77B3E">
      <w:pPr>
        <w:rPr>
          <w:bCs/>
        </w:rPr>
      </w:pPr>
    </w:p>
    <w:p w:rsidR="00764D39" w:rsidRDefault="00764D39">
      <w:pPr>
        <w:spacing w:line="240" w:lineRule="auto"/>
        <w:rPr>
          <w:b/>
          <w:bCs/>
          <w:sz w:val="48"/>
          <w:szCs w:val="48"/>
        </w:rPr>
      </w:pPr>
      <w:r>
        <w:br w:type="page"/>
      </w:r>
    </w:p>
    <w:p w:rsidR="00A77B3E" w:rsidRDefault="00A10E0E" w:rsidP="00A34232">
      <w:pPr>
        <w:pStyle w:val="Heading1"/>
      </w:pPr>
      <w:bookmarkStart w:id="34" w:name="_Toc311136647"/>
      <w:r>
        <w:lastRenderedPageBreak/>
        <w:t>Milestone Evaluation</w:t>
      </w:r>
      <w:bookmarkEnd w:id="34"/>
    </w:p>
    <w:sectPr w:rsidR="00A77B3E" w:rsidSect="001D001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F64" w:rsidRDefault="000D0F64" w:rsidP="00BE0B4D">
      <w:pPr>
        <w:spacing w:line="240" w:lineRule="auto"/>
      </w:pPr>
      <w:r>
        <w:separator/>
      </w:r>
    </w:p>
  </w:endnote>
  <w:endnote w:type="continuationSeparator" w:id="0">
    <w:p w:rsidR="000D0F64" w:rsidRDefault="000D0F64" w:rsidP="00BE0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56BB7">
      <w:tc>
        <w:tcPr>
          <w:tcW w:w="4500" w:type="pct"/>
          <w:tcBorders>
            <w:top w:val="single" w:sz="4" w:space="0" w:color="000000" w:themeColor="text1"/>
          </w:tcBorders>
        </w:tcPr>
        <w:p w:rsidR="00856BB7" w:rsidRDefault="00856BB7">
          <w:pPr>
            <w:pStyle w:val="Footer"/>
            <w:jc w:val="right"/>
          </w:pPr>
          <w:fldSimple w:instr=" STYLEREF  &quot;1&quot;  ">
            <w:r w:rsidR="00E83694">
              <w:rPr>
                <w:noProof/>
              </w:rPr>
              <w:t>Table of Contents</w:t>
            </w:r>
          </w:fldSimple>
        </w:p>
      </w:tc>
      <w:tc>
        <w:tcPr>
          <w:tcW w:w="500" w:type="pct"/>
          <w:tcBorders>
            <w:top w:val="single" w:sz="4" w:space="0" w:color="9F2936" w:themeColor="accent2"/>
          </w:tcBorders>
          <w:shd w:val="clear" w:color="auto" w:fill="761E28" w:themeFill="accent2" w:themeFillShade="BF"/>
        </w:tcPr>
        <w:p w:rsidR="00856BB7" w:rsidRDefault="00856BB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83694" w:rsidRPr="00E8369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56BB7" w:rsidRDefault="00856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F64" w:rsidRDefault="000D0F64" w:rsidP="00BE0B4D">
      <w:pPr>
        <w:spacing w:line="240" w:lineRule="auto"/>
      </w:pPr>
      <w:r>
        <w:separator/>
      </w:r>
    </w:p>
  </w:footnote>
  <w:footnote w:type="continuationSeparator" w:id="0">
    <w:p w:rsidR="000D0F64" w:rsidRDefault="000D0F64" w:rsidP="00BE0B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856BB7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56BB7" w:rsidRDefault="00856BB7" w:rsidP="00994A5B">
          <w:pPr>
            <w:pStyle w:val="Header"/>
            <w:jc w:val="right"/>
            <w:rPr>
              <w:bCs/>
              <w:noProof/>
              <w:color w:val="14415C" w:themeColor="accent3" w:themeShade="BF"/>
              <w:sz w:val="24"/>
              <w:szCs w:val="24"/>
            </w:rPr>
          </w:pPr>
          <w:r>
            <w:rPr>
              <w:b/>
              <w:bCs/>
              <w:color w:val="14415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Software Project Plan</w:t>
              </w:r>
            </w:sdtContent>
          </w:sdt>
          <w:r>
            <w:rPr>
              <w:b/>
              <w:bCs/>
              <w:color w:val="14415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1-12-0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761E28" w:themeColor="accent2" w:themeShade="BF"/>
              </w:tcBorders>
              <w:shd w:val="clear" w:color="auto" w:fill="761E28" w:themeFill="accent2" w:themeFillShade="BF"/>
              <w:vAlign w:val="bottom"/>
            </w:tcPr>
            <w:p w:rsidR="00856BB7" w:rsidRDefault="00E83694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8, 2011</w:t>
              </w:r>
            </w:p>
          </w:tc>
        </w:sdtContent>
      </w:sdt>
    </w:tr>
  </w:tbl>
  <w:p w:rsidR="00856BB7" w:rsidRDefault="00856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98D2156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55E0C24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2EB2CB64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EE695EE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692E964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B1C9AB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CAEEAB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D2ACB68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C44575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3C13774C"/>
    <w:multiLevelType w:val="hybridMultilevel"/>
    <w:tmpl w:val="BE1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439BF"/>
    <w:multiLevelType w:val="hybridMultilevel"/>
    <w:tmpl w:val="2ED6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31BB1"/>
    <w:rsid w:val="0005527A"/>
    <w:rsid w:val="000639C2"/>
    <w:rsid w:val="00073E5D"/>
    <w:rsid w:val="00076AB1"/>
    <w:rsid w:val="00076BFC"/>
    <w:rsid w:val="000836D4"/>
    <w:rsid w:val="000924F1"/>
    <w:rsid w:val="000B56B6"/>
    <w:rsid w:val="000D0F64"/>
    <w:rsid w:val="000D1AC4"/>
    <w:rsid w:val="000E58B9"/>
    <w:rsid w:val="000E5B29"/>
    <w:rsid w:val="00107045"/>
    <w:rsid w:val="001123E8"/>
    <w:rsid w:val="001124C7"/>
    <w:rsid w:val="00116C5D"/>
    <w:rsid w:val="00142B6F"/>
    <w:rsid w:val="001C1885"/>
    <w:rsid w:val="001D0013"/>
    <w:rsid w:val="001F5318"/>
    <w:rsid w:val="00237172"/>
    <w:rsid w:val="00241E42"/>
    <w:rsid w:val="00261E63"/>
    <w:rsid w:val="0028699A"/>
    <w:rsid w:val="002B34DE"/>
    <w:rsid w:val="002D13C5"/>
    <w:rsid w:val="002E34C2"/>
    <w:rsid w:val="002F2F37"/>
    <w:rsid w:val="002F3493"/>
    <w:rsid w:val="00330E81"/>
    <w:rsid w:val="00351484"/>
    <w:rsid w:val="00376F92"/>
    <w:rsid w:val="0037774C"/>
    <w:rsid w:val="00391C04"/>
    <w:rsid w:val="003937FB"/>
    <w:rsid w:val="00394715"/>
    <w:rsid w:val="003C08EF"/>
    <w:rsid w:val="003E350C"/>
    <w:rsid w:val="0040480A"/>
    <w:rsid w:val="00412205"/>
    <w:rsid w:val="004127F0"/>
    <w:rsid w:val="00421502"/>
    <w:rsid w:val="004634E0"/>
    <w:rsid w:val="004813F2"/>
    <w:rsid w:val="004A129D"/>
    <w:rsid w:val="004B76C9"/>
    <w:rsid w:val="00504436"/>
    <w:rsid w:val="0051694C"/>
    <w:rsid w:val="005170AC"/>
    <w:rsid w:val="005C7120"/>
    <w:rsid w:val="005D4091"/>
    <w:rsid w:val="00681BBE"/>
    <w:rsid w:val="006C26A9"/>
    <w:rsid w:val="00707DC4"/>
    <w:rsid w:val="00717FCE"/>
    <w:rsid w:val="007425AE"/>
    <w:rsid w:val="007530CB"/>
    <w:rsid w:val="00764D39"/>
    <w:rsid w:val="00777B2B"/>
    <w:rsid w:val="007A24F7"/>
    <w:rsid w:val="007A58AC"/>
    <w:rsid w:val="007B18B7"/>
    <w:rsid w:val="007E631F"/>
    <w:rsid w:val="007E71B4"/>
    <w:rsid w:val="00801544"/>
    <w:rsid w:val="00802BC0"/>
    <w:rsid w:val="00804434"/>
    <w:rsid w:val="008074A5"/>
    <w:rsid w:val="00833DCA"/>
    <w:rsid w:val="00836F76"/>
    <w:rsid w:val="00844DA0"/>
    <w:rsid w:val="00856649"/>
    <w:rsid w:val="00856BB7"/>
    <w:rsid w:val="00865E93"/>
    <w:rsid w:val="0089519B"/>
    <w:rsid w:val="008A48ED"/>
    <w:rsid w:val="008C7DA8"/>
    <w:rsid w:val="008D7D1D"/>
    <w:rsid w:val="008F75C8"/>
    <w:rsid w:val="00905A7E"/>
    <w:rsid w:val="00914F38"/>
    <w:rsid w:val="00915DCD"/>
    <w:rsid w:val="00926B87"/>
    <w:rsid w:val="00950AEE"/>
    <w:rsid w:val="009750E6"/>
    <w:rsid w:val="00994A5B"/>
    <w:rsid w:val="009B1B12"/>
    <w:rsid w:val="009C658E"/>
    <w:rsid w:val="009D2C92"/>
    <w:rsid w:val="009E0C65"/>
    <w:rsid w:val="009F2466"/>
    <w:rsid w:val="009F361C"/>
    <w:rsid w:val="00A10E0E"/>
    <w:rsid w:val="00A34232"/>
    <w:rsid w:val="00A53164"/>
    <w:rsid w:val="00A77B3E"/>
    <w:rsid w:val="00A86830"/>
    <w:rsid w:val="00A870B6"/>
    <w:rsid w:val="00AB6A20"/>
    <w:rsid w:val="00AF3743"/>
    <w:rsid w:val="00AF4780"/>
    <w:rsid w:val="00B123E1"/>
    <w:rsid w:val="00B1523B"/>
    <w:rsid w:val="00B15446"/>
    <w:rsid w:val="00B17326"/>
    <w:rsid w:val="00B45D2F"/>
    <w:rsid w:val="00B547A9"/>
    <w:rsid w:val="00B6416F"/>
    <w:rsid w:val="00B74B36"/>
    <w:rsid w:val="00B90786"/>
    <w:rsid w:val="00B96C25"/>
    <w:rsid w:val="00B96C2E"/>
    <w:rsid w:val="00BB6785"/>
    <w:rsid w:val="00BD3B0A"/>
    <w:rsid w:val="00BE0B4D"/>
    <w:rsid w:val="00BE7941"/>
    <w:rsid w:val="00BF730A"/>
    <w:rsid w:val="00C14DD8"/>
    <w:rsid w:val="00C154FD"/>
    <w:rsid w:val="00C1581B"/>
    <w:rsid w:val="00C1687C"/>
    <w:rsid w:val="00C35606"/>
    <w:rsid w:val="00CA1A4C"/>
    <w:rsid w:val="00CC7B74"/>
    <w:rsid w:val="00CD4078"/>
    <w:rsid w:val="00D00FE2"/>
    <w:rsid w:val="00D24050"/>
    <w:rsid w:val="00D42F09"/>
    <w:rsid w:val="00D6516B"/>
    <w:rsid w:val="00E0064E"/>
    <w:rsid w:val="00E05FB6"/>
    <w:rsid w:val="00E26D8E"/>
    <w:rsid w:val="00E41AEF"/>
    <w:rsid w:val="00E55CD5"/>
    <w:rsid w:val="00E61055"/>
    <w:rsid w:val="00E83694"/>
    <w:rsid w:val="00EA55F8"/>
    <w:rsid w:val="00EC20DD"/>
    <w:rsid w:val="00EE0046"/>
    <w:rsid w:val="00F91910"/>
    <w:rsid w:val="00F934E1"/>
    <w:rsid w:val="00FB33E1"/>
    <w:rsid w:val="00FC5097"/>
    <w:rsid w:val="00FC68CD"/>
    <w:rsid w:val="00FE0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361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423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34232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A342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4232"/>
    <w:rPr>
      <w:rFonts w:ascii="Tahoma" w:eastAsia="Arial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D0013"/>
    <w:pPr>
      <w:keepNext/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1D0013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1D00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qFormat/>
    <w:rsid w:val="001D001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0013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rsid w:val="00BE0B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B4D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rsid w:val="00BE0B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B4D"/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rsid w:val="00BF73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rsid w:val="00BF730A"/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865E9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E0C65"/>
    <w:pPr>
      <w:ind w:left="720"/>
      <w:contextualSpacing/>
    </w:pPr>
  </w:style>
  <w:style w:type="table" w:styleId="ColorfulList-Accent1">
    <w:name w:val="Colorful List Accent 1"/>
    <w:basedOn w:val="TableNormal"/>
    <w:uiPriority w:val="72"/>
    <w:rsid w:val="008074A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character" w:styleId="Emphasis">
    <w:name w:val="Emphasis"/>
    <w:basedOn w:val="DefaultParagraphFont"/>
    <w:qFormat/>
    <w:rsid w:val="00E55C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361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423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34232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A342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4232"/>
    <w:rPr>
      <w:rFonts w:ascii="Tahoma" w:eastAsia="Arial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D0013"/>
    <w:pPr>
      <w:keepNext/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1D0013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1D00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qFormat/>
    <w:rsid w:val="001D001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0013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rsid w:val="00BE0B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B4D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rsid w:val="00BE0B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B4D"/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rsid w:val="00BF73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rsid w:val="00BF730A"/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865E9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E0C65"/>
    <w:pPr>
      <w:ind w:left="720"/>
      <w:contextualSpacing/>
    </w:pPr>
  </w:style>
  <w:style w:type="table" w:styleId="ColorfulList-Accent1">
    <w:name w:val="Colorful List Accent 1"/>
    <w:basedOn w:val="TableNormal"/>
    <w:uiPriority w:val="72"/>
    <w:rsid w:val="008074A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character" w:styleId="Emphasis">
    <w:name w:val="Emphasis"/>
    <w:basedOn w:val="DefaultParagraphFont"/>
    <w:qFormat/>
    <w:rsid w:val="00E55C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9EB5EF410545A3BD2821598C197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6399E-2001-4C8F-B149-1D7AE6FBC384}"/>
      </w:docPartPr>
      <w:docPartBody>
        <w:p w:rsidR="009F4C7D" w:rsidRDefault="008E1A41" w:rsidP="008E1A41">
          <w:pPr>
            <w:pStyle w:val="2B9EB5EF410545A3BD2821598C1973F4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41CD463C79DB4AEAA83717F9E3E5C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A65EF-D3C8-454E-91BE-CACD29D82BCD}"/>
      </w:docPartPr>
      <w:docPartBody>
        <w:p w:rsidR="009F4C7D" w:rsidRDefault="008E1A41" w:rsidP="008E1A41">
          <w:pPr>
            <w:pStyle w:val="41CD463C79DB4AEAA83717F9E3E5CA7C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3240759757474591995E048119D12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88759-498E-4E8F-B94A-989677487BF6}"/>
      </w:docPartPr>
      <w:docPartBody>
        <w:p w:rsidR="009F4C7D" w:rsidRDefault="008E1A41" w:rsidP="008E1A41">
          <w:pPr>
            <w:pStyle w:val="3240759757474591995E048119D12602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722B6EC1ED284902B2153B3BCEF0C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3ADC-57F1-4B7D-92B7-72ABCAF59E6E}"/>
      </w:docPartPr>
      <w:docPartBody>
        <w:p w:rsidR="009F4C7D" w:rsidRDefault="008E1A41" w:rsidP="008E1A41">
          <w:pPr>
            <w:pStyle w:val="722B6EC1ED284902B2153B3BCEF0C9C4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1A41"/>
    <w:rsid w:val="001A0337"/>
    <w:rsid w:val="0027587B"/>
    <w:rsid w:val="004710B9"/>
    <w:rsid w:val="00521EBC"/>
    <w:rsid w:val="008239A2"/>
    <w:rsid w:val="008E1A41"/>
    <w:rsid w:val="009F4C7D"/>
    <w:rsid w:val="00B86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9EB5EF410545A3BD2821598C1973F4">
    <w:name w:val="2B9EB5EF410545A3BD2821598C1973F4"/>
    <w:rsid w:val="008E1A41"/>
  </w:style>
  <w:style w:type="paragraph" w:customStyle="1" w:styleId="41CD463C79DB4AEAA83717F9E3E5CA7C">
    <w:name w:val="41CD463C79DB4AEAA83717F9E3E5CA7C"/>
    <w:rsid w:val="008E1A41"/>
  </w:style>
  <w:style w:type="paragraph" w:customStyle="1" w:styleId="3240759757474591995E048119D12602">
    <w:name w:val="3240759757474591995E048119D12602"/>
    <w:rsid w:val="008E1A41"/>
  </w:style>
  <w:style w:type="paragraph" w:customStyle="1" w:styleId="722B6EC1ED284902B2153B3BCEF0C9C4">
    <w:name w:val="722B6EC1ED284902B2153B3BCEF0C9C4"/>
    <w:rsid w:val="008E1A41"/>
  </w:style>
  <w:style w:type="paragraph" w:customStyle="1" w:styleId="5EF3CBB825F34D7FABA205DAEB839D87">
    <w:name w:val="5EF3CBB825F34D7FABA205DAEB839D87"/>
    <w:rsid w:val="008E1A41"/>
  </w:style>
  <w:style w:type="paragraph" w:customStyle="1" w:styleId="DA650C05D2A2449CA96FBC13D5616ACF">
    <w:name w:val="DA650C05D2A2449CA96FBC13D5616ACF"/>
    <w:rsid w:val="008E1A41"/>
  </w:style>
  <w:style w:type="paragraph" w:customStyle="1" w:styleId="D66621CE014E418D9DAB4D3D0FE67198">
    <w:name w:val="D66621CE014E418D9DAB4D3D0FE67198"/>
    <w:rsid w:val="008E1A41"/>
  </w:style>
  <w:style w:type="paragraph" w:customStyle="1" w:styleId="D47929B957734FAE95B26AE8A6649935">
    <w:name w:val="D47929B957734FAE95B26AE8A6649935"/>
    <w:rsid w:val="008E1A41"/>
  </w:style>
  <w:style w:type="paragraph" w:customStyle="1" w:styleId="4CD6527762BF41258F14F562C632B4FB">
    <w:name w:val="4CD6527762BF41258F14F562C632B4FB"/>
    <w:rsid w:val="008E1A41"/>
  </w:style>
  <w:style w:type="paragraph" w:customStyle="1" w:styleId="69CCEB0EA11F41CFBEDD581EC96A2AAE">
    <w:name w:val="69CCEB0EA11F41CFBEDD581EC96A2AAE"/>
    <w:rsid w:val="008E1A41"/>
  </w:style>
  <w:style w:type="paragraph" w:customStyle="1" w:styleId="BBC5AB96B79044EC9A06203219C1FE28">
    <w:name w:val="BBC5AB96B79044EC9A06203219C1FE28"/>
    <w:rsid w:val="008E1A41"/>
  </w:style>
  <w:style w:type="paragraph" w:customStyle="1" w:styleId="A74B87D4D36D468A96DF466E7DE58154">
    <w:name w:val="A74B87D4D36D468A96DF466E7DE58154"/>
    <w:rsid w:val="008E1A41"/>
  </w:style>
  <w:style w:type="paragraph" w:customStyle="1" w:styleId="D2AD567555D54626BCFC21CD682183B3">
    <w:name w:val="D2AD567555D54626BCFC21CD682183B3"/>
    <w:rsid w:val="008E1A41"/>
  </w:style>
  <w:style w:type="paragraph" w:customStyle="1" w:styleId="9489D57A31774D53A112178CBAFDCFFD">
    <w:name w:val="9489D57A31774D53A112178CBAFDCFFD"/>
    <w:rsid w:val="008E1A41"/>
  </w:style>
  <w:style w:type="paragraph" w:customStyle="1" w:styleId="CEBF98651BFB4247987BB14625D6D2AC">
    <w:name w:val="CEBF98651BFB4247987BB14625D6D2AC"/>
    <w:rsid w:val="00B86B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804DE3-4995-44ED-A54D-1E1E837C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17</Pages>
  <Words>2835</Words>
  <Characters>16162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Plan</vt:lpstr>
    </vt:vector>
  </TitlesOfParts>
  <Company>APSCUF-KU</Company>
  <LinksUpToDate>false</LinksUpToDate>
  <CharactersWithSpaces>18960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</dc:title>
  <dc:creator>Kenneth Rohlfing James Fody    </dc:creator>
  <cp:lastModifiedBy>ResNet Helpdesk 1</cp:lastModifiedBy>
  <cp:revision>76</cp:revision>
  <cp:lastPrinted>2011-09-10T23:52:00Z</cp:lastPrinted>
  <dcterms:created xsi:type="dcterms:W3CDTF">2011-09-23T03:36:00Z</dcterms:created>
  <dcterms:modified xsi:type="dcterms:W3CDTF">2011-12-09T00:41:00Z</dcterms:modified>
</cp:coreProperties>
</file>